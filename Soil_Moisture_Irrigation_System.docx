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4EC15" w14:textId="0A1B9874" w:rsidR="00590F24" w:rsidRDefault="00590F24" w:rsidP="00590F24">
      <w:pPr>
        <w:pStyle w:val="Title"/>
        <w:spacing w:line="360" w:lineRule="auto"/>
        <w:jc w:val="center"/>
        <w:rPr>
          <w:rFonts w:ascii="Times New Roman" w:hAnsi="Times New Roman" w:cs="Times New Roman"/>
          <w:color w:val="000000" w:themeColor="text1"/>
          <w:sz w:val="24"/>
          <w:szCs w:val="24"/>
        </w:rPr>
      </w:pPr>
      <w:r w:rsidRPr="00590F24">
        <w:rPr>
          <w:rFonts w:ascii="Times New Roman" w:hAnsi="Times New Roman" w:cs="Times New Roman"/>
          <w:color w:val="000000" w:themeColor="text1"/>
          <w:sz w:val="24"/>
          <w:szCs w:val="24"/>
        </w:rPr>
        <w:t>TRAINING AND INTERNSHIP PROGRAM IN AENEXZ TECH PVT LTD</w:t>
      </w:r>
    </w:p>
    <w:p w14:paraId="5A9AD6B3" w14:textId="2B2F379A" w:rsidR="00590F24" w:rsidRPr="00590F24" w:rsidRDefault="00590F24" w:rsidP="00590F24">
      <w:pPr>
        <w:pStyle w:val="Title"/>
        <w:spacing w:line="360" w:lineRule="auto"/>
        <w:jc w:val="center"/>
        <w:rPr>
          <w:rFonts w:ascii="Times New Roman" w:hAnsi="Times New Roman" w:cs="Times New Roman"/>
          <w:color w:val="000000" w:themeColor="text1"/>
          <w:sz w:val="24"/>
          <w:szCs w:val="24"/>
        </w:rPr>
      </w:pPr>
      <w:r w:rsidRPr="00590F24">
        <w:rPr>
          <w:rFonts w:ascii="Times New Roman" w:hAnsi="Times New Roman" w:cs="Times New Roman"/>
          <w:color w:val="000000" w:themeColor="text1"/>
          <w:sz w:val="24"/>
          <w:szCs w:val="24"/>
        </w:rPr>
        <w:t>FINAL PROJECT</w:t>
      </w:r>
    </w:p>
    <w:p w14:paraId="058CEAE2" w14:textId="0C400D5A" w:rsidR="00590F24" w:rsidRDefault="00590F24" w:rsidP="00590F24">
      <w:pPr>
        <w:pStyle w:val="Title"/>
        <w:spacing w:line="360" w:lineRule="auto"/>
        <w:rPr>
          <w:rFonts w:ascii="Times New Roman" w:hAnsi="Times New Roman" w:cs="Times New Roman"/>
          <w:color w:val="000000" w:themeColor="text1"/>
          <w:sz w:val="24"/>
          <w:szCs w:val="24"/>
        </w:rPr>
      </w:pPr>
      <w:proofErr w:type="gramStart"/>
      <w:r w:rsidRPr="00590F24">
        <w:rPr>
          <w:rFonts w:ascii="Times New Roman" w:hAnsi="Times New Roman" w:cs="Times New Roman"/>
          <w:color w:val="000000" w:themeColor="text1"/>
          <w:sz w:val="24"/>
          <w:szCs w:val="24"/>
        </w:rPr>
        <w:t>NAME :</w:t>
      </w:r>
      <w:proofErr w:type="gramEnd"/>
      <w:r w:rsidRPr="00590F2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KRISHIKA G</w:t>
      </w:r>
    </w:p>
    <w:p w14:paraId="5F6548D2" w14:textId="4BA790D5" w:rsidR="00590F24" w:rsidRPr="00590F24" w:rsidRDefault="00590F24" w:rsidP="00590F24">
      <w:pPr>
        <w:pStyle w:val="Title"/>
        <w:spacing w:line="360" w:lineRule="auto"/>
        <w:rPr>
          <w:rFonts w:ascii="Times New Roman" w:hAnsi="Times New Roman" w:cs="Times New Roman"/>
          <w:color w:val="000000" w:themeColor="text1"/>
          <w:sz w:val="24"/>
          <w:szCs w:val="24"/>
        </w:rPr>
      </w:pPr>
      <w:proofErr w:type="gramStart"/>
      <w:r w:rsidRPr="00590F24">
        <w:rPr>
          <w:rFonts w:ascii="Times New Roman" w:hAnsi="Times New Roman" w:cs="Times New Roman"/>
          <w:color w:val="000000" w:themeColor="text1"/>
          <w:sz w:val="24"/>
          <w:szCs w:val="24"/>
        </w:rPr>
        <w:t>BATCH :</w:t>
      </w:r>
      <w:proofErr w:type="gramEnd"/>
      <w:r w:rsidRPr="00590F24">
        <w:rPr>
          <w:rFonts w:ascii="Times New Roman" w:hAnsi="Times New Roman" w:cs="Times New Roman"/>
          <w:color w:val="000000" w:themeColor="text1"/>
          <w:sz w:val="24"/>
          <w:szCs w:val="24"/>
        </w:rPr>
        <w:t xml:space="preserve"> JUNE-AUGUST</w:t>
      </w:r>
    </w:p>
    <w:p w14:paraId="3A71AE7A" w14:textId="218859E9" w:rsidR="008E5872" w:rsidRPr="00590F24" w:rsidRDefault="00000000" w:rsidP="00590F24">
      <w:pPr>
        <w:pStyle w:val="Title"/>
        <w:spacing w:line="360" w:lineRule="auto"/>
        <w:jc w:val="center"/>
        <w:rPr>
          <w:rFonts w:ascii="Times New Roman" w:hAnsi="Times New Roman" w:cs="Times New Roman"/>
          <w:color w:val="000000" w:themeColor="text1"/>
          <w:sz w:val="32"/>
          <w:szCs w:val="32"/>
        </w:rPr>
      </w:pPr>
      <w:r w:rsidRPr="00590F24">
        <w:rPr>
          <w:rFonts w:ascii="Times New Roman" w:hAnsi="Times New Roman" w:cs="Times New Roman"/>
          <w:color w:val="000000" w:themeColor="text1"/>
          <w:sz w:val="32"/>
          <w:szCs w:val="32"/>
        </w:rPr>
        <w:t>Soil Moisture Based Smart Irrigation System</w:t>
      </w:r>
    </w:p>
    <w:p w14:paraId="363F589C" w14:textId="77777777" w:rsidR="008E5872" w:rsidRPr="00590F24" w:rsidRDefault="00000000" w:rsidP="00590F24">
      <w:pPr>
        <w:pStyle w:val="Heading1"/>
        <w:spacing w:line="360" w:lineRule="auto"/>
        <w:rPr>
          <w:rFonts w:ascii="Times New Roman" w:hAnsi="Times New Roman" w:cs="Times New Roman"/>
          <w:color w:val="000000" w:themeColor="text1"/>
        </w:rPr>
      </w:pPr>
      <w:r w:rsidRPr="00590F24">
        <w:rPr>
          <w:rFonts w:ascii="Times New Roman" w:hAnsi="Times New Roman" w:cs="Times New Roman"/>
          <w:color w:val="000000" w:themeColor="text1"/>
        </w:rPr>
        <w:t>Introduction</w:t>
      </w:r>
    </w:p>
    <w:p w14:paraId="37372DCB" w14:textId="77777777" w:rsidR="008E5872" w:rsidRPr="00590F24" w:rsidRDefault="00000000" w:rsidP="00590F24">
      <w:pPr>
        <w:spacing w:line="360" w:lineRule="auto"/>
        <w:rPr>
          <w:rFonts w:ascii="Times New Roman" w:hAnsi="Times New Roman" w:cs="Times New Roman"/>
          <w:color w:val="000000" w:themeColor="text1"/>
        </w:rPr>
      </w:pPr>
      <w:r w:rsidRPr="00590F24">
        <w:rPr>
          <w:rFonts w:ascii="Times New Roman" w:hAnsi="Times New Roman" w:cs="Times New Roman"/>
          <w:color w:val="000000" w:themeColor="text1"/>
        </w:rPr>
        <w:t>This project is a smart irrigation system that uses Arduino UNO, LCD Display, LED, Buzzer, and Potentiometer. It continuously monitors the soil's moisture level using an analog sensor input and makes decisions to water the soil when it is dry. The system helps conserve water and ensures proper irrigation.</w:t>
      </w:r>
    </w:p>
    <w:p w14:paraId="5AE48568" w14:textId="77777777" w:rsidR="008E5872" w:rsidRPr="00590F24" w:rsidRDefault="00000000" w:rsidP="00590F24">
      <w:pPr>
        <w:pStyle w:val="Heading1"/>
        <w:spacing w:line="360" w:lineRule="auto"/>
        <w:rPr>
          <w:rFonts w:ascii="Times New Roman" w:hAnsi="Times New Roman" w:cs="Times New Roman"/>
          <w:color w:val="000000" w:themeColor="text1"/>
        </w:rPr>
      </w:pPr>
      <w:r w:rsidRPr="00590F24">
        <w:rPr>
          <w:rFonts w:ascii="Times New Roman" w:hAnsi="Times New Roman" w:cs="Times New Roman"/>
          <w:color w:val="000000" w:themeColor="text1"/>
        </w:rPr>
        <w:t>Project Overview</w:t>
      </w:r>
    </w:p>
    <w:p w14:paraId="0BDEDD9F" w14:textId="77777777" w:rsidR="008E5872" w:rsidRPr="00590F24" w:rsidRDefault="00000000" w:rsidP="00590F24">
      <w:pPr>
        <w:spacing w:line="360" w:lineRule="auto"/>
        <w:rPr>
          <w:rFonts w:ascii="Times New Roman" w:hAnsi="Times New Roman" w:cs="Times New Roman"/>
          <w:color w:val="000000" w:themeColor="text1"/>
        </w:rPr>
      </w:pPr>
      <w:r w:rsidRPr="00590F24">
        <w:rPr>
          <w:rFonts w:ascii="Times New Roman" w:hAnsi="Times New Roman" w:cs="Times New Roman"/>
          <w:color w:val="000000" w:themeColor="text1"/>
        </w:rPr>
        <w:t>The smart irrigation system addresses the problem of water wastage in traditional irrigation. By measuring soil moisture in real-time, the system decides when to water plants. It alerts users with a buzzer and LED while displaying live data on the LCD screen. This makes irrigation efficient and automated.</w:t>
      </w:r>
    </w:p>
    <w:p w14:paraId="7FE8D362" w14:textId="77777777" w:rsidR="008E5872" w:rsidRPr="00590F24" w:rsidRDefault="00000000" w:rsidP="00590F24">
      <w:pPr>
        <w:pStyle w:val="Heading1"/>
        <w:spacing w:line="360" w:lineRule="auto"/>
        <w:rPr>
          <w:rFonts w:ascii="Times New Roman" w:hAnsi="Times New Roman" w:cs="Times New Roman"/>
          <w:color w:val="000000" w:themeColor="text1"/>
        </w:rPr>
      </w:pPr>
      <w:r w:rsidRPr="00590F24">
        <w:rPr>
          <w:rFonts w:ascii="Times New Roman" w:hAnsi="Times New Roman" w:cs="Times New Roman"/>
          <w:color w:val="000000" w:themeColor="text1"/>
        </w:rPr>
        <w:t>Components Used</w:t>
      </w:r>
    </w:p>
    <w:p w14:paraId="22024067" w14:textId="657E10A2" w:rsidR="008E5872" w:rsidRPr="00590F24" w:rsidRDefault="00000000" w:rsidP="00590F24">
      <w:pPr>
        <w:spacing w:line="360" w:lineRule="auto"/>
        <w:rPr>
          <w:rFonts w:ascii="Times New Roman" w:hAnsi="Times New Roman" w:cs="Times New Roman"/>
          <w:color w:val="000000" w:themeColor="text1"/>
        </w:rPr>
      </w:pPr>
      <w:r w:rsidRPr="00590F24">
        <w:rPr>
          <w:rFonts w:ascii="Times New Roman" w:hAnsi="Times New Roman" w:cs="Times New Roman"/>
          <w:color w:val="000000" w:themeColor="text1"/>
        </w:rPr>
        <w:t>The followi</w:t>
      </w:r>
      <w:r w:rsidR="00590F24" w:rsidRPr="00590F24">
        <w:rPr>
          <w:rFonts w:ascii="Times New Roman" w:hAnsi="Times New Roman" w:cs="Times New Roman"/>
          <w:color w:val="000000" w:themeColor="text1"/>
        </w:rPr>
        <w:t>n</w:t>
      </w:r>
      <w:r w:rsidRPr="00590F24">
        <w:rPr>
          <w:rFonts w:ascii="Times New Roman" w:hAnsi="Times New Roman" w:cs="Times New Roman"/>
          <w:color w:val="000000" w:themeColor="text1"/>
        </w:rPr>
        <w:t>g components are used in this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4"/>
        <w:gridCol w:w="904"/>
        <w:gridCol w:w="6212"/>
      </w:tblGrid>
      <w:tr w:rsidR="00590F24" w:rsidRPr="00590F24" w14:paraId="4D8745CD" w14:textId="77777777">
        <w:trPr>
          <w:tblHeader/>
          <w:tblCellSpacing w:w="15" w:type="dxa"/>
        </w:trPr>
        <w:tc>
          <w:tcPr>
            <w:tcW w:w="0" w:type="auto"/>
            <w:vAlign w:val="center"/>
            <w:hideMark/>
          </w:tcPr>
          <w:p w14:paraId="7C7EB8D0" w14:textId="77777777" w:rsidR="00590F24" w:rsidRPr="00590F24" w:rsidRDefault="00590F24" w:rsidP="00F8430F">
            <w:pPr>
              <w:rPr>
                <w:rFonts w:ascii="Times New Roman" w:hAnsi="Times New Roman" w:cs="Times New Roman"/>
                <w:b/>
                <w:bCs/>
                <w:color w:val="000000" w:themeColor="text1"/>
              </w:rPr>
            </w:pPr>
            <w:r w:rsidRPr="00590F24">
              <w:rPr>
                <w:rFonts w:ascii="Times New Roman" w:hAnsi="Times New Roman" w:cs="Times New Roman"/>
                <w:b/>
                <w:bCs/>
                <w:color w:val="000000" w:themeColor="text1"/>
              </w:rPr>
              <w:t>Component</w:t>
            </w:r>
          </w:p>
        </w:tc>
        <w:tc>
          <w:tcPr>
            <w:tcW w:w="0" w:type="auto"/>
            <w:vAlign w:val="center"/>
            <w:hideMark/>
          </w:tcPr>
          <w:p w14:paraId="24850231" w14:textId="77777777" w:rsidR="00590F24" w:rsidRPr="00590F24" w:rsidRDefault="00590F24" w:rsidP="00F8430F">
            <w:pPr>
              <w:rPr>
                <w:rFonts w:ascii="Times New Roman" w:hAnsi="Times New Roman" w:cs="Times New Roman"/>
                <w:b/>
                <w:bCs/>
                <w:color w:val="000000" w:themeColor="text1"/>
              </w:rPr>
            </w:pPr>
            <w:r w:rsidRPr="00590F24">
              <w:rPr>
                <w:rFonts w:ascii="Times New Roman" w:hAnsi="Times New Roman" w:cs="Times New Roman"/>
                <w:b/>
                <w:bCs/>
                <w:color w:val="000000" w:themeColor="text1"/>
              </w:rPr>
              <w:t>Quantity</w:t>
            </w:r>
          </w:p>
        </w:tc>
        <w:tc>
          <w:tcPr>
            <w:tcW w:w="0" w:type="auto"/>
            <w:vAlign w:val="center"/>
            <w:hideMark/>
          </w:tcPr>
          <w:p w14:paraId="1DB1EABE" w14:textId="0A31C7C7" w:rsidR="00590F24" w:rsidRPr="00590F24" w:rsidRDefault="00590F24" w:rsidP="00F8430F">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590F24">
              <w:rPr>
                <w:rFonts w:ascii="Times New Roman" w:hAnsi="Times New Roman" w:cs="Times New Roman"/>
                <w:b/>
                <w:bCs/>
                <w:color w:val="000000" w:themeColor="text1"/>
              </w:rPr>
              <w:t>Description</w:t>
            </w:r>
          </w:p>
        </w:tc>
      </w:tr>
      <w:tr w:rsidR="00590F24" w:rsidRPr="00590F24" w14:paraId="6CCC68F4" w14:textId="77777777">
        <w:trPr>
          <w:tblCellSpacing w:w="15" w:type="dxa"/>
        </w:trPr>
        <w:tc>
          <w:tcPr>
            <w:tcW w:w="0" w:type="auto"/>
            <w:vAlign w:val="center"/>
            <w:hideMark/>
          </w:tcPr>
          <w:p w14:paraId="598DADF3" w14:textId="77777777" w:rsidR="00590F24" w:rsidRPr="00590F24" w:rsidRDefault="00590F24" w:rsidP="00F8430F">
            <w:pPr>
              <w:rPr>
                <w:rFonts w:ascii="Times New Roman" w:hAnsi="Times New Roman" w:cs="Times New Roman"/>
                <w:color w:val="000000" w:themeColor="text1"/>
              </w:rPr>
            </w:pPr>
            <w:r w:rsidRPr="00590F24">
              <w:rPr>
                <w:rFonts w:ascii="Times New Roman" w:hAnsi="Times New Roman" w:cs="Times New Roman"/>
                <w:color w:val="000000" w:themeColor="text1"/>
              </w:rPr>
              <w:t>Arduino UNO</w:t>
            </w:r>
          </w:p>
        </w:tc>
        <w:tc>
          <w:tcPr>
            <w:tcW w:w="0" w:type="auto"/>
            <w:vAlign w:val="center"/>
            <w:hideMark/>
          </w:tcPr>
          <w:p w14:paraId="2B57335F" w14:textId="66E82850" w:rsidR="00590F24" w:rsidRPr="00590F24" w:rsidRDefault="00590F24" w:rsidP="00F8430F">
            <w:pPr>
              <w:rPr>
                <w:rFonts w:ascii="Times New Roman" w:hAnsi="Times New Roman" w:cs="Times New Roman"/>
                <w:color w:val="000000" w:themeColor="text1"/>
              </w:rPr>
            </w:pPr>
            <w:r w:rsidRPr="00590F24">
              <w:rPr>
                <w:rFonts w:ascii="Times New Roman" w:hAnsi="Times New Roman" w:cs="Times New Roman"/>
                <w:color w:val="000000" w:themeColor="text1"/>
              </w:rPr>
              <w:t>1</w:t>
            </w:r>
            <w:r>
              <w:rPr>
                <w:rFonts w:ascii="Times New Roman" w:hAnsi="Times New Roman" w:cs="Times New Roman"/>
                <w:color w:val="000000" w:themeColor="text1"/>
              </w:rPr>
              <w:t xml:space="preserve">         </w:t>
            </w:r>
          </w:p>
        </w:tc>
        <w:tc>
          <w:tcPr>
            <w:tcW w:w="0" w:type="auto"/>
            <w:vAlign w:val="center"/>
            <w:hideMark/>
          </w:tcPr>
          <w:p w14:paraId="4B5A9329" w14:textId="77777777" w:rsidR="00590F24" w:rsidRPr="00590F24" w:rsidRDefault="00590F24" w:rsidP="00F8430F">
            <w:pPr>
              <w:rPr>
                <w:rFonts w:ascii="Times New Roman" w:hAnsi="Times New Roman" w:cs="Times New Roman"/>
                <w:color w:val="000000" w:themeColor="text1"/>
              </w:rPr>
            </w:pPr>
            <w:r w:rsidRPr="00590F24">
              <w:rPr>
                <w:rFonts w:ascii="Times New Roman" w:hAnsi="Times New Roman" w:cs="Times New Roman"/>
                <w:color w:val="000000" w:themeColor="text1"/>
              </w:rPr>
              <w:t>Microcontroller board used to process sensor input and control outputs</w:t>
            </w:r>
          </w:p>
        </w:tc>
      </w:tr>
      <w:tr w:rsidR="00590F24" w:rsidRPr="00590F24" w14:paraId="70EF77CF" w14:textId="77777777">
        <w:trPr>
          <w:tblCellSpacing w:w="15" w:type="dxa"/>
        </w:trPr>
        <w:tc>
          <w:tcPr>
            <w:tcW w:w="0" w:type="auto"/>
            <w:vAlign w:val="center"/>
            <w:hideMark/>
          </w:tcPr>
          <w:p w14:paraId="78E34968" w14:textId="77777777" w:rsidR="00590F24" w:rsidRPr="00590F24" w:rsidRDefault="00590F24" w:rsidP="00F8430F">
            <w:pPr>
              <w:rPr>
                <w:rFonts w:ascii="Times New Roman" w:hAnsi="Times New Roman" w:cs="Times New Roman"/>
                <w:color w:val="000000" w:themeColor="text1"/>
              </w:rPr>
            </w:pPr>
            <w:r w:rsidRPr="00590F24">
              <w:rPr>
                <w:rFonts w:ascii="Times New Roman" w:hAnsi="Times New Roman" w:cs="Times New Roman"/>
                <w:color w:val="000000" w:themeColor="text1"/>
              </w:rPr>
              <w:t>LCD Display (16x2)</w:t>
            </w:r>
          </w:p>
        </w:tc>
        <w:tc>
          <w:tcPr>
            <w:tcW w:w="0" w:type="auto"/>
            <w:vAlign w:val="center"/>
            <w:hideMark/>
          </w:tcPr>
          <w:p w14:paraId="428402DB" w14:textId="77777777" w:rsidR="00590F24" w:rsidRPr="00590F24" w:rsidRDefault="00590F24" w:rsidP="00F8430F">
            <w:pPr>
              <w:rPr>
                <w:rFonts w:ascii="Times New Roman" w:hAnsi="Times New Roman" w:cs="Times New Roman"/>
                <w:color w:val="000000" w:themeColor="text1"/>
              </w:rPr>
            </w:pPr>
            <w:r w:rsidRPr="00590F24">
              <w:rPr>
                <w:rFonts w:ascii="Times New Roman" w:hAnsi="Times New Roman" w:cs="Times New Roman"/>
                <w:color w:val="000000" w:themeColor="text1"/>
              </w:rPr>
              <w:t>1</w:t>
            </w:r>
          </w:p>
        </w:tc>
        <w:tc>
          <w:tcPr>
            <w:tcW w:w="0" w:type="auto"/>
            <w:vAlign w:val="center"/>
            <w:hideMark/>
          </w:tcPr>
          <w:p w14:paraId="5D6E70EF" w14:textId="77777777" w:rsidR="00590F24" w:rsidRPr="00590F24" w:rsidRDefault="00590F24" w:rsidP="00F8430F">
            <w:pPr>
              <w:rPr>
                <w:rFonts w:ascii="Times New Roman" w:hAnsi="Times New Roman" w:cs="Times New Roman"/>
                <w:color w:val="000000" w:themeColor="text1"/>
              </w:rPr>
            </w:pPr>
            <w:r w:rsidRPr="00590F24">
              <w:rPr>
                <w:rFonts w:ascii="Times New Roman" w:hAnsi="Times New Roman" w:cs="Times New Roman"/>
                <w:color w:val="000000" w:themeColor="text1"/>
              </w:rPr>
              <w:t>Displays soil moisture readings and system status</w:t>
            </w:r>
          </w:p>
        </w:tc>
      </w:tr>
      <w:tr w:rsidR="00590F24" w:rsidRPr="00590F24" w14:paraId="3C2565EB" w14:textId="77777777">
        <w:trPr>
          <w:tblCellSpacing w:w="15" w:type="dxa"/>
        </w:trPr>
        <w:tc>
          <w:tcPr>
            <w:tcW w:w="0" w:type="auto"/>
            <w:vAlign w:val="center"/>
            <w:hideMark/>
          </w:tcPr>
          <w:p w14:paraId="2DD42B20" w14:textId="77777777" w:rsidR="00590F24" w:rsidRPr="00590F24" w:rsidRDefault="00590F24" w:rsidP="00F8430F">
            <w:pPr>
              <w:rPr>
                <w:rFonts w:ascii="Times New Roman" w:hAnsi="Times New Roman" w:cs="Times New Roman"/>
                <w:color w:val="000000" w:themeColor="text1"/>
              </w:rPr>
            </w:pPr>
            <w:r w:rsidRPr="00590F24">
              <w:rPr>
                <w:rFonts w:ascii="Times New Roman" w:hAnsi="Times New Roman" w:cs="Times New Roman"/>
                <w:color w:val="000000" w:themeColor="text1"/>
              </w:rPr>
              <w:t>Potentiometer</w:t>
            </w:r>
          </w:p>
        </w:tc>
        <w:tc>
          <w:tcPr>
            <w:tcW w:w="0" w:type="auto"/>
            <w:vAlign w:val="center"/>
            <w:hideMark/>
          </w:tcPr>
          <w:p w14:paraId="3F8725E5" w14:textId="77777777" w:rsidR="00590F24" w:rsidRPr="00590F24" w:rsidRDefault="00590F24" w:rsidP="00F8430F">
            <w:pPr>
              <w:rPr>
                <w:rFonts w:ascii="Times New Roman" w:hAnsi="Times New Roman" w:cs="Times New Roman"/>
                <w:color w:val="000000" w:themeColor="text1"/>
              </w:rPr>
            </w:pPr>
            <w:r w:rsidRPr="00590F24">
              <w:rPr>
                <w:rFonts w:ascii="Times New Roman" w:hAnsi="Times New Roman" w:cs="Times New Roman"/>
                <w:color w:val="000000" w:themeColor="text1"/>
              </w:rPr>
              <w:t>2</w:t>
            </w:r>
          </w:p>
        </w:tc>
        <w:tc>
          <w:tcPr>
            <w:tcW w:w="0" w:type="auto"/>
            <w:vAlign w:val="center"/>
            <w:hideMark/>
          </w:tcPr>
          <w:p w14:paraId="3EC58FAB" w14:textId="77777777" w:rsidR="00590F24" w:rsidRPr="00590F24" w:rsidRDefault="00590F24" w:rsidP="00F8430F">
            <w:pPr>
              <w:rPr>
                <w:rFonts w:ascii="Times New Roman" w:hAnsi="Times New Roman" w:cs="Times New Roman"/>
                <w:color w:val="000000" w:themeColor="text1"/>
              </w:rPr>
            </w:pPr>
            <w:r w:rsidRPr="00590F24">
              <w:rPr>
                <w:rFonts w:ascii="Times New Roman" w:hAnsi="Times New Roman" w:cs="Times New Roman"/>
                <w:color w:val="000000" w:themeColor="text1"/>
              </w:rPr>
              <w:t>One for adjusting LCD contrast, one simulates the soil moisture sensor</w:t>
            </w:r>
          </w:p>
        </w:tc>
      </w:tr>
      <w:tr w:rsidR="00590F24" w:rsidRPr="00590F24" w14:paraId="046A3FDB" w14:textId="77777777">
        <w:trPr>
          <w:tblCellSpacing w:w="15" w:type="dxa"/>
        </w:trPr>
        <w:tc>
          <w:tcPr>
            <w:tcW w:w="0" w:type="auto"/>
            <w:vAlign w:val="center"/>
            <w:hideMark/>
          </w:tcPr>
          <w:p w14:paraId="01C3B733" w14:textId="77777777" w:rsidR="00590F24" w:rsidRPr="00590F24" w:rsidRDefault="00590F24" w:rsidP="00F8430F">
            <w:pPr>
              <w:rPr>
                <w:rFonts w:ascii="Times New Roman" w:hAnsi="Times New Roman" w:cs="Times New Roman"/>
                <w:color w:val="000000" w:themeColor="text1"/>
              </w:rPr>
            </w:pPr>
            <w:r w:rsidRPr="00590F24">
              <w:rPr>
                <w:rFonts w:ascii="Times New Roman" w:hAnsi="Times New Roman" w:cs="Times New Roman"/>
                <w:color w:val="000000" w:themeColor="text1"/>
              </w:rPr>
              <w:t>LED</w:t>
            </w:r>
          </w:p>
        </w:tc>
        <w:tc>
          <w:tcPr>
            <w:tcW w:w="0" w:type="auto"/>
            <w:vAlign w:val="center"/>
            <w:hideMark/>
          </w:tcPr>
          <w:p w14:paraId="4C57D64D" w14:textId="77777777" w:rsidR="00590F24" w:rsidRPr="00590F24" w:rsidRDefault="00590F24" w:rsidP="00F8430F">
            <w:pPr>
              <w:rPr>
                <w:rFonts w:ascii="Times New Roman" w:hAnsi="Times New Roman" w:cs="Times New Roman"/>
                <w:color w:val="000000" w:themeColor="text1"/>
              </w:rPr>
            </w:pPr>
            <w:r w:rsidRPr="00590F24">
              <w:rPr>
                <w:rFonts w:ascii="Times New Roman" w:hAnsi="Times New Roman" w:cs="Times New Roman"/>
                <w:color w:val="000000" w:themeColor="text1"/>
              </w:rPr>
              <w:t>1</w:t>
            </w:r>
          </w:p>
        </w:tc>
        <w:tc>
          <w:tcPr>
            <w:tcW w:w="0" w:type="auto"/>
            <w:vAlign w:val="center"/>
            <w:hideMark/>
          </w:tcPr>
          <w:p w14:paraId="60C51958" w14:textId="77777777" w:rsidR="00590F24" w:rsidRPr="00590F24" w:rsidRDefault="00590F24" w:rsidP="00F8430F">
            <w:pPr>
              <w:rPr>
                <w:rFonts w:ascii="Times New Roman" w:hAnsi="Times New Roman" w:cs="Times New Roman"/>
                <w:color w:val="000000" w:themeColor="text1"/>
              </w:rPr>
            </w:pPr>
            <w:r w:rsidRPr="00590F24">
              <w:rPr>
                <w:rFonts w:ascii="Times New Roman" w:hAnsi="Times New Roman" w:cs="Times New Roman"/>
                <w:color w:val="000000" w:themeColor="text1"/>
              </w:rPr>
              <w:t>Simulates the water pump (turns ON when soil is dry)</w:t>
            </w:r>
          </w:p>
        </w:tc>
      </w:tr>
    </w:tbl>
    <w:p w14:paraId="4B6D752D" w14:textId="5370F1BF" w:rsidR="008E5872" w:rsidRPr="00590F24" w:rsidRDefault="008E5872" w:rsidP="00590F24">
      <w:pPr>
        <w:spacing w:line="360" w:lineRule="auto"/>
        <w:rPr>
          <w:rFonts w:ascii="Times New Roman" w:hAnsi="Times New Roman" w:cs="Times New Roman"/>
          <w:color w:val="000000" w:themeColor="text1"/>
        </w:rPr>
      </w:pPr>
    </w:p>
    <w:p w14:paraId="41351D4F" w14:textId="32316ED0" w:rsidR="008E5872" w:rsidRPr="00590F24" w:rsidRDefault="00000000" w:rsidP="00590F24">
      <w:pPr>
        <w:pStyle w:val="Heading1"/>
        <w:spacing w:line="360" w:lineRule="auto"/>
        <w:rPr>
          <w:rFonts w:ascii="Times New Roman" w:hAnsi="Times New Roman" w:cs="Times New Roman"/>
          <w:color w:val="000000" w:themeColor="text1"/>
        </w:rPr>
      </w:pPr>
      <w:r w:rsidRPr="00590F24">
        <w:rPr>
          <w:rFonts w:ascii="Times New Roman" w:hAnsi="Times New Roman" w:cs="Times New Roman"/>
          <w:color w:val="000000" w:themeColor="text1"/>
        </w:rPr>
        <w:lastRenderedPageBreak/>
        <w:t>Circuit Diagram</w:t>
      </w:r>
    </w:p>
    <w:p w14:paraId="2DB230FF" w14:textId="2A62129A" w:rsidR="008E5872" w:rsidRDefault="00000000" w:rsidP="00590F24">
      <w:pPr>
        <w:spacing w:line="360" w:lineRule="auto"/>
        <w:rPr>
          <w:rFonts w:ascii="Times New Roman" w:hAnsi="Times New Roman" w:cs="Times New Roman"/>
          <w:color w:val="000000" w:themeColor="text1"/>
        </w:rPr>
      </w:pPr>
      <w:r w:rsidRPr="00590F24">
        <w:rPr>
          <w:rFonts w:ascii="Times New Roman" w:hAnsi="Times New Roman" w:cs="Times New Roman"/>
          <w:color w:val="000000" w:themeColor="text1"/>
        </w:rPr>
        <w:t>The circuit is designed using Arduino UNO as the microcontroller, connected to the LCD, buzzer, LED, and potentiometers. The soil moisture sensor input is simulated with a potentiometer, while the LCD displays moisture level readings.</w:t>
      </w:r>
    </w:p>
    <w:p w14:paraId="3CA6F580" w14:textId="79F330F8" w:rsidR="00590F24" w:rsidRPr="00590F24" w:rsidRDefault="00590F24" w:rsidP="00590F24">
      <w:pPr>
        <w:spacing w:line="360" w:lineRule="auto"/>
        <w:rPr>
          <w:rFonts w:ascii="Times New Roman" w:hAnsi="Times New Roman" w:cs="Times New Roman"/>
          <w:b/>
          <w:bCs/>
          <w:color w:val="000000" w:themeColor="text1"/>
          <w:sz w:val="28"/>
          <w:szCs w:val="28"/>
        </w:rPr>
      </w:pPr>
      <w:r w:rsidRPr="00590F24">
        <w:rPr>
          <w:rFonts w:ascii="Times New Roman" w:hAnsi="Times New Roman" w:cs="Times New Roman"/>
          <w:b/>
          <w:bCs/>
          <w:color w:val="000000" w:themeColor="text1"/>
          <w:sz w:val="28"/>
          <w:szCs w:val="28"/>
        </w:rPr>
        <w:drawing>
          <wp:inline distT="0" distB="0" distL="0" distR="0" wp14:anchorId="01AA841F" wp14:editId="5E50A39C">
            <wp:extent cx="5486400" cy="2540000"/>
            <wp:effectExtent l="0" t="0" r="0" b="0"/>
            <wp:docPr id="95367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72485" name=""/>
                    <pic:cNvPicPr/>
                  </pic:nvPicPr>
                  <pic:blipFill>
                    <a:blip r:embed="rId8"/>
                    <a:stretch>
                      <a:fillRect/>
                    </a:stretch>
                  </pic:blipFill>
                  <pic:spPr>
                    <a:xfrm>
                      <a:off x="0" y="0"/>
                      <a:ext cx="5486400" cy="2540000"/>
                    </a:xfrm>
                    <a:prstGeom prst="rect">
                      <a:avLst/>
                    </a:prstGeom>
                  </pic:spPr>
                </pic:pic>
              </a:graphicData>
            </a:graphic>
          </wp:inline>
        </w:drawing>
      </w:r>
    </w:p>
    <w:p w14:paraId="5E28A91C" w14:textId="0A8D8B75" w:rsidR="00590F24" w:rsidRPr="00590F24" w:rsidRDefault="00590F24" w:rsidP="00590F24">
      <w:pPr>
        <w:spacing w:line="360" w:lineRule="auto"/>
        <w:rPr>
          <w:rFonts w:ascii="Times New Roman" w:hAnsi="Times New Roman" w:cs="Times New Roman"/>
          <w:b/>
          <w:bCs/>
          <w:color w:val="000000" w:themeColor="text1"/>
          <w:sz w:val="28"/>
          <w:szCs w:val="28"/>
        </w:rPr>
      </w:pPr>
      <w:r w:rsidRPr="00590F24">
        <w:rPr>
          <w:rFonts w:ascii="Times New Roman" w:hAnsi="Times New Roman" w:cs="Times New Roman"/>
          <w:b/>
          <w:bCs/>
          <w:color w:val="000000" w:themeColor="text1"/>
          <w:sz w:val="28"/>
          <w:szCs w:val="28"/>
        </w:rPr>
        <w:t>Arduino code</w:t>
      </w:r>
    </w:p>
    <w:p w14:paraId="4FCF5F37"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#include &lt;</w:t>
      </w:r>
      <w:proofErr w:type="spellStart"/>
      <w:r w:rsidRPr="00590F24">
        <w:rPr>
          <w:rFonts w:ascii="Times New Roman" w:hAnsi="Times New Roman" w:cs="Times New Roman"/>
          <w:color w:val="000000" w:themeColor="text1"/>
        </w:rPr>
        <w:t>LiquidCrystal.h</w:t>
      </w:r>
      <w:proofErr w:type="spellEnd"/>
      <w:r w:rsidRPr="00590F24">
        <w:rPr>
          <w:rFonts w:ascii="Times New Roman" w:hAnsi="Times New Roman" w:cs="Times New Roman"/>
          <w:color w:val="000000" w:themeColor="text1"/>
        </w:rPr>
        <w:t>&gt;</w:t>
      </w:r>
    </w:p>
    <w:p w14:paraId="61849C2B" w14:textId="77777777" w:rsidR="00590F24" w:rsidRPr="00590F24" w:rsidRDefault="00590F24" w:rsidP="00590F24">
      <w:pPr>
        <w:rPr>
          <w:rFonts w:ascii="Times New Roman" w:hAnsi="Times New Roman" w:cs="Times New Roman"/>
          <w:color w:val="000000" w:themeColor="text1"/>
        </w:rPr>
      </w:pPr>
    </w:p>
    <w:p w14:paraId="3767F9A2"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LCD pin configuration: RS, E, D4, D5, D6, D7</w:t>
      </w:r>
    </w:p>
    <w:p w14:paraId="2AE097CA" w14:textId="77777777" w:rsidR="00590F24" w:rsidRPr="00590F24" w:rsidRDefault="00590F24" w:rsidP="00590F24">
      <w:pPr>
        <w:rPr>
          <w:rFonts w:ascii="Times New Roman" w:hAnsi="Times New Roman" w:cs="Times New Roman"/>
          <w:color w:val="000000" w:themeColor="text1"/>
        </w:rPr>
      </w:pPr>
      <w:proofErr w:type="spellStart"/>
      <w:r w:rsidRPr="00590F24">
        <w:rPr>
          <w:rFonts w:ascii="Times New Roman" w:hAnsi="Times New Roman" w:cs="Times New Roman"/>
          <w:color w:val="000000" w:themeColor="text1"/>
        </w:rPr>
        <w:t>LiquidCrystal</w:t>
      </w:r>
      <w:proofErr w:type="spellEnd"/>
      <w:r w:rsidRPr="00590F24">
        <w:rPr>
          <w:rFonts w:ascii="Times New Roman" w:hAnsi="Times New Roman" w:cs="Times New Roman"/>
          <w:color w:val="000000" w:themeColor="text1"/>
        </w:rPr>
        <w:t xml:space="preserve"> </w:t>
      </w:r>
      <w:proofErr w:type="gramStart"/>
      <w:r w:rsidRPr="00590F24">
        <w:rPr>
          <w:rFonts w:ascii="Times New Roman" w:hAnsi="Times New Roman" w:cs="Times New Roman"/>
          <w:color w:val="000000" w:themeColor="text1"/>
        </w:rPr>
        <w:t>lcd(</w:t>
      </w:r>
      <w:proofErr w:type="gramEnd"/>
      <w:r w:rsidRPr="00590F24">
        <w:rPr>
          <w:rFonts w:ascii="Times New Roman" w:hAnsi="Times New Roman" w:cs="Times New Roman"/>
          <w:color w:val="000000" w:themeColor="text1"/>
        </w:rPr>
        <w:t>12, 11, 5, 4, 3, 2);</w:t>
      </w:r>
    </w:p>
    <w:p w14:paraId="052BF55B" w14:textId="77777777" w:rsidR="00590F24" w:rsidRPr="00590F24" w:rsidRDefault="00590F24" w:rsidP="00590F24">
      <w:pPr>
        <w:rPr>
          <w:rFonts w:ascii="Times New Roman" w:hAnsi="Times New Roman" w:cs="Times New Roman"/>
          <w:color w:val="000000" w:themeColor="text1"/>
        </w:rPr>
      </w:pPr>
    </w:p>
    <w:p w14:paraId="027056CA"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const int </w:t>
      </w:r>
      <w:proofErr w:type="spellStart"/>
      <w:r w:rsidRPr="00590F24">
        <w:rPr>
          <w:rFonts w:ascii="Times New Roman" w:hAnsi="Times New Roman" w:cs="Times New Roman"/>
          <w:color w:val="000000" w:themeColor="text1"/>
        </w:rPr>
        <w:t>sensorPin</w:t>
      </w:r>
      <w:proofErr w:type="spellEnd"/>
      <w:r w:rsidRPr="00590F24">
        <w:rPr>
          <w:rFonts w:ascii="Times New Roman" w:hAnsi="Times New Roman" w:cs="Times New Roman"/>
          <w:color w:val="000000" w:themeColor="text1"/>
        </w:rPr>
        <w:t xml:space="preserve"> = A</w:t>
      </w:r>
      <w:proofErr w:type="gramStart"/>
      <w:r w:rsidRPr="00590F24">
        <w:rPr>
          <w:rFonts w:ascii="Times New Roman" w:hAnsi="Times New Roman" w:cs="Times New Roman"/>
          <w:color w:val="000000" w:themeColor="text1"/>
        </w:rPr>
        <w:t xml:space="preserve">0;   </w:t>
      </w:r>
      <w:proofErr w:type="gramEnd"/>
      <w:r w:rsidRPr="00590F24">
        <w:rPr>
          <w:rFonts w:ascii="Times New Roman" w:hAnsi="Times New Roman" w:cs="Times New Roman"/>
          <w:color w:val="000000" w:themeColor="text1"/>
        </w:rPr>
        <w:t xml:space="preserve">  // Soil moisture sensor</w:t>
      </w:r>
    </w:p>
    <w:p w14:paraId="2ABE35BC"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const int </w:t>
      </w:r>
      <w:proofErr w:type="spellStart"/>
      <w:r w:rsidRPr="00590F24">
        <w:rPr>
          <w:rFonts w:ascii="Times New Roman" w:hAnsi="Times New Roman" w:cs="Times New Roman"/>
          <w:color w:val="000000" w:themeColor="text1"/>
        </w:rPr>
        <w:t>pumpPin</w:t>
      </w:r>
      <w:proofErr w:type="spellEnd"/>
      <w:r w:rsidRPr="00590F24">
        <w:rPr>
          <w:rFonts w:ascii="Times New Roman" w:hAnsi="Times New Roman" w:cs="Times New Roman"/>
          <w:color w:val="000000" w:themeColor="text1"/>
        </w:rPr>
        <w:t xml:space="preserve"> = </w:t>
      </w:r>
      <w:proofErr w:type="gramStart"/>
      <w:r w:rsidRPr="00590F24">
        <w:rPr>
          <w:rFonts w:ascii="Times New Roman" w:hAnsi="Times New Roman" w:cs="Times New Roman"/>
          <w:color w:val="000000" w:themeColor="text1"/>
        </w:rPr>
        <w:t xml:space="preserve">8;   </w:t>
      </w:r>
      <w:proofErr w:type="gramEnd"/>
      <w:r w:rsidRPr="00590F24">
        <w:rPr>
          <w:rFonts w:ascii="Times New Roman" w:hAnsi="Times New Roman" w:cs="Times New Roman"/>
          <w:color w:val="000000" w:themeColor="text1"/>
        </w:rPr>
        <w:t xml:space="preserve">     // LED</w:t>
      </w:r>
    </w:p>
    <w:p w14:paraId="5E204989"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const int </w:t>
      </w:r>
      <w:proofErr w:type="spellStart"/>
      <w:r w:rsidRPr="00590F24">
        <w:rPr>
          <w:rFonts w:ascii="Times New Roman" w:hAnsi="Times New Roman" w:cs="Times New Roman"/>
          <w:color w:val="000000" w:themeColor="text1"/>
        </w:rPr>
        <w:t>buzzerPin</w:t>
      </w:r>
      <w:proofErr w:type="spellEnd"/>
      <w:r w:rsidRPr="00590F24">
        <w:rPr>
          <w:rFonts w:ascii="Times New Roman" w:hAnsi="Times New Roman" w:cs="Times New Roman"/>
          <w:color w:val="000000" w:themeColor="text1"/>
        </w:rPr>
        <w:t xml:space="preserve"> = </w:t>
      </w:r>
      <w:proofErr w:type="gramStart"/>
      <w:r w:rsidRPr="00590F24">
        <w:rPr>
          <w:rFonts w:ascii="Times New Roman" w:hAnsi="Times New Roman" w:cs="Times New Roman"/>
          <w:color w:val="000000" w:themeColor="text1"/>
        </w:rPr>
        <w:t xml:space="preserve">7;   </w:t>
      </w:r>
      <w:proofErr w:type="gramEnd"/>
      <w:r w:rsidRPr="00590F24">
        <w:rPr>
          <w:rFonts w:ascii="Times New Roman" w:hAnsi="Times New Roman" w:cs="Times New Roman"/>
          <w:color w:val="000000" w:themeColor="text1"/>
        </w:rPr>
        <w:t xml:space="preserve">   // Buzzer</w:t>
      </w:r>
    </w:p>
    <w:p w14:paraId="17B1EE41"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const int threshold = </w:t>
      </w:r>
      <w:proofErr w:type="gramStart"/>
      <w:r w:rsidRPr="00590F24">
        <w:rPr>
          <w:rFonts w:ascii="Times New Roman" w:hAnsi="Times New Roman" w:cs="Times New Roman"/>
          <w:color w:val="000000" w:themeColor="text1"/>
        </w:rPr>
        <w:t xml:space="preserve">400;   </w:t>
      </w:r>
      <w:proofErr w:type="gramEnd"/>
      <w:r w:rsidRPr="00590F24">
        <w:rPr>
          <w:rFonts w:ascii="Times New Roman" w:hAnsi="Times New Roman" w:cs="Times New Roman"/>
          <w:color w:val="000000" w:themeColor="text1"/>
        </w:rPr>
        <w:t xml:space="preserve"> // Moisture threshold</w:t>
      </w:r>
    </w:p>
    <w:p w14:paraId="200DF328"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const unsigned long </w:t>
      </w:r>
      <w:proofErr w:type="spellStart"/>
      <w:r w:rsidRPr="00590F24">
        <w:rPr>
          <w:rFonts w:ascii="Times New Roman" w:hAnsi="Times New Roman" w:cs="Times New Roman"/>
          <w:color w:val="000000" w:themeColor="text1"/>
        </w:rPr>
        <w:t>checkInterval</w:t>
      </w:r>
      <w:proofErr w:type="spellEnd"/>
      <w:r w:rsidRPr="00590F24">
        <w:rPr>
          <w:rFonts w:ascii="Times New Roman" w:hAnsi="Times New Roman" w:cs="Times New Roman"/>
          <w:color w:val="000000" w:themeColor="text1"/>
        </w:rPr>
        <w:t xml:space="preserve"> = </w:t>
      </w:r>
      <w:proofErr w:type="gramStart"/>
      <w:r w:rsidRPr="00590F24">
        <w:rPr>
          <w:rFonts w:ascii="Times New Roman" w:hAnsi="Times New Roman" w:cs="Times New Roman"/>
          <w:color w:val="000000" w:themeColor="text1"/>
        </w:rPr>
        <w:t>1000;  /</w:t>
      </w:r>
      <w:proofErr w:type="gramEnd"/>
      <w:r w:rsidRPr="00590F24">
        <w:rPr>
          <w:rFonts w:ascii="Times New Roman" w:hAnsi="Times New Roman" w:cs="Times New Roman"/>
          <w:color w:val="000000" w:themeColor="text1"/>
        </w:rPr>
        <w:t>/ Every 5 sec</w:t>
      </w:r>
    </w:p>
    <w:p w14:paraId="5235FA34"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const unsigned long </w:t>
      </w:r>
      <w:proofErr w:type="spellStart"/>
      <w:r w:rsidRPr="00590F24">
        <w:rPr>
          <w:rFonts w:ascii="Times New Roman" w:hAnsi="Times New Roman" w:cs="Times New Roman"/>
          <w:color w:val="000000" w:themeColor="text1"/>
        </w:rPr>
        <w:t>pumpDuration</w:t>
      </w:r>
      <w:proofErr w:type="spellEnd"/>
      <w:r w:rsidRPr="00590F24">
        <w:rPr>
          <w:rFonts w:ascii="Times New Roman" w:hAnsi="Times New Roman" w:cs="Times New Roman"/>
          <w:color w:val="000000" w:themeColor="text1"/>
        </w:rPr>
        <w:t xml:space="preserve"> = </w:t>
      </w:r>
      <w:proofErr w:type="gramStart"/>
      <w:r w:rsidRPr="00590F24">
        <w:rPr>
          <w:rFonts w:ascii="Times New Roman" w:hAnsi="Times New Roman" w:cs="Times New Roman"/>
          <w:color w:val="000000" w:themeColor="text1"/>
        </w:rPr>
        <w:t xml:space="preserve">1000;   </w:t>
      </w:r>
      <w:proofErr w:type="gramEnd"/>
      <w:r w:rsidRPr="00590F24">
        <w:rPr>
          <w:rFonts w:ascii="Times New Roman" w:hAnsi="Times New Roman" w:cs="Times New Roman"/>
          <w:color w:val="000000" w:themeColor="text1"/>
        </w:rPr>
        <w:t>// Run pump for 5 sec</w:t>
      </w:r>
    </w:p>
    <w:p w14:paraId="7BCC9153" w14:textId="77777777" w:rsidR="00590F24" w:rsidRPr="00590F24" w:rsidRDefault="00590F24" w:rsidP="00590F24">
      <w:pPr>
        <w:rPr>
          <w:rFonts w:ascii="Times New Roman" w:hAnsi="Times New Roman" w:cs="Times New Roman"/>
          <w:color w:val="000000" w:themeColor="text1"/>
        </w:rPr>
      </w:pPr>
    </w:p>
    <w:p w14:paraId="71F027B1"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lastRenderedPageBreak/>
        <w:t xml:space="preserve">unsigned long </w:t>
      </w:r>
      <w:proofErr w:type="spellStart"/>
      <w:r w:rsidRPr="00590F24">
        <w:rPr>
          <w:rFonts w:ascii="Times New Roman" w:hAnsi="Times New Roman" w:cs="Times New Roman"/>
          <w:color w:val="000000" w:themeColor="text1"/>
        </w:rPr>
        <w:t>lastCheckTime</w:t>
      </w:r>
      <w:proofErr w:type="spellEnd"/>
      <w:r w:rsidRPr="00590F24">
        <w:rPr>
          <w:rFonts w:ascii="Times New Roman" w:hAnsi="Times New Roman" w:cs="Times New Roman"/>
          <w:color w:val="000000" w:themeColor="text1"/>
        </w:rPr>
        <w:t xml:space="preserve"> = 0;</w:t>
      </w:r>
    </w:p>
    <w:p w14:paraId="252FABF6" w14:textId="77777777" w:rsidR="00590F24" w:rsidRPr="00590F24" w:rsidRDefault="00590F24" w:rsidP="00590F24">
      <w:pPr>
        <w:rPr>
          <w:rFonts w:ascii="Times New Roman" w:hAnsi="Times New Roman" w:cs="Times New Roman"/>
          <w:color w:val="000000" w:themeColor="text1"/>
        </w:rPr>
      </w:pPr>
    </w:p>
    <w:p w14:paraId="30E4BD2E"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void </w:t>
      </w:r>
      <w:proofErr w:type="gramStart"/>
      <w:r w:rsidRPr="00590F24">
        <w:rPr>
          <w:rFonts w:ascii="Times New Roman" w:hAnsi="Times New Roman" w:cs="Times New Roman"/>
          <w:color w:val="000000" w:themeColor="text1"/>
        </w:rPr>
        <w:t>setup(</w:t>
      </w:r>
      <w:proofErr w:type="gramEnd"/>
      <w:r w:rsidRPr="00590F24">
        <w:rPr>
          <w:rFonts w:ascii="Times New Roman" w:hAnsi="Times New Roman" w:cs="Times New Roman"/>
          <w:color w:val="000000" w:themeColor="text1"/>
        </w:rPr>
        <w:t>) {</w:t>
      </w:r>
    </w:p>
    <w:p w14:paraId="523A6C1F"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lcd.begin</w:t>
      </w:r>
      <w:proofErr w:type="spellEnd"/>
      <w:proofErr w:type="gramEnd"/>
      <w:r w:rsidRPr="00590F24">
        <w:rPr>
          <w:rFonts w:ascii="Times New Roman" w:hAnsi="Times New Roman" w:cs="Times New Roman"/>
          <w:color w:val="000000" w:themeColor="text1"/>
        </w:rPr>
        <w:t>(16, 2</w:t>
      </w:r>
      <w:proofErr w:type="gramStart"/>
      <w:r w:rsidRPr="00590F24">
        <w:rPr>
          <w:rFonts w:ascii="Times New Roman" w:hAnsi="Times New Roman" w:cs="Times New Roman"/>
          <w:color w:val="000000" w:themeColor="text1"/>
        </w:rPr>
        <w:t xml:space="preserve">);   </w:t>
      </w:r>
      <w:proofErr w:type="gramEnd"/>
      <w:r w:rsidRPr="00590F24">
        <w:rPr>
          <w:rFonts w:ascii="Times New Roman" w:hAnsi="Times New Roman" w:cs="Times New Roman"/>
          <w:color w:val="000000" w:themeColor="text1"/>
        </w:rPr>
        <w:t xml:space="preserve">        // Initialize LCD</w:t>
      </w:r>
    </w:p>
    <w:p w14:paraId="2652B602"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pinMode</w:t>
      </w:r>
      <w:proofErr w:type="spellEnd"/>
      <w:r w:rsidRPr="00590F24">
        <w:rPr>
          <w:rFonts w:ascii="Times New Roman" w:hAnsi="Times New Roman" w:cs="Times New Roman"/>
          <w:color w:val="000000" w:themeColor="text1"/>
        </w:rPr>
        <w:t>(</w:t>
      </w:r>
      <w:proofErr w:type="spellStart"/>
      <w:proofErr w:type="gramEnd"/>
      <w:r w:rsidRPr="00590F24">
        <w:rPr>
          <w:rFonts w:ascii="Times New Roman" w:hAnsi="Times New Roman" w:cs="Times New Roman"/>
          <w:color w:val="000000" w:themeColor="text1"/>
        </w:rPr>
        <w:t>pumpPin</w:t>
      </w:r>
      <w:proofErr w:type="spellEnd"/>
      <w:r w:rsidRPr="00590F24">
        <w:rPr>
          <w:rFonts w:ascii="Times New Roman" w:hAnsi="Times New Roman" w:cs="Times New Roman"/>
          <w:color w:val="000000" w:themeColor="text1"/>
        </w:rPr>
        <w:t>, OUTPUT);</w:t>
      </w:r>
    </w:p>
    <w:p w14:paraId="4E1D2EE9"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pinMode</w:t>
      </w:r>
      <w:proofErr w:type="spellEnd"/>
      <w:r w:rsidRPr="00590F24">
        <w:rPr>
          <w:rFonts w:ascii="Times New Roman" w:hAnsi="Times New Roman" w:cs="Times New Roman"/>
          <w:color w:val="000000" w:themeColor="text1"/>
        </w:rPr>
        <w:t>(</w:t>
      </w:r>
      <w:proofErr w:type="spellStart"/>
      <w:proofErr w:type="gramEnd"/>
      <w:r w:rsidRPr="00590F24">
        <w:rPr>
          <w:rFonts w:ascii="Times New Roman" w:hAnsi="Times New Roman" w:cs="Times New Roman"/>
          <w:color w:val="000000" w:themeColor="text1"/>
        </w:rPr>
        <w:t>buzzerPin</w:t>
      </w:r>
      <w:proofErr w:type="spellEnd"/>
      <w:r w:rsidRPr="00590F24">
        <w:rPr>
          <w:rFonts w:ascii="Times New Roman" w:hAnsi="Times New Roman" w:cs="Times New Roman"/>
          <w:color w:val="000000" w:themeColor="text1"/>
        </w:rPr>
        <w:t>, OUTPUT);</w:t>
      </w:r>
    </w:p>
    <w:p w14:paraId="509D85B9"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digitalWrite</w:t>
      </w:r>
      <w:proofErr w:type="spellEnd"/>
      <w:r w:rsidRPr="00590F24">
        <w:rPr>
          <w:rFonts w:ascii="Times New Roman" w:hAnsi="Times New Roman" w:cs="Times New Roman"/>
          <w:color w:val="000000" w:themeColor="text1"/>
        </w:rPr>
        <w:t>(</w:t>
      </w:r>
      <w:proofErr w:type="spellStart"/>
      <w:proofErr w:type="gramEnd"/>
      <w:r w:rsidRPr="00590F24">
        <w:rPr>
          <w:rFonts w:ascii="Times New Roman" w:hAnsi="Times New Roman" w:cs="Times New Roman"/>
          <w:color w:val="000000" w:themeColor="text1"/>
        </w:rPr>
        <w:t>pumpPin</w:t>
      </w:r>
      <w:proofErr w:type="spellEnd"/>
      <w:r w:rsidRPr="00590F24">
        <w:rPr>
          <w:rFonts w:ascii="Times New Roman" w:hAnsi="Times New Roman" w:cs="Times New Roman"/>
          <w:color w:val="000000" w:themeColor="text1"/>
        </w:rPr>
        <w:t>, LOW);</w:t>
      </w:r>
    </w:p>
    <w:p w14:paraId="461FE552"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digitalWrite</w:t>
      </w:r>
      <w:proofErr w:type="spellEnd"/>
      <w:r w:rsidRPr="00590F24">
        <w:rPr>
          <w:rFonts w:ascii="Times New Roman" w:hAnsi="Times New Roman" w:cs="Times New Roman"/>
          <w:color w:val="000000" w:themeColor="text1"/>
        </w:rPr>
        <w:t>(</w:t>
      </w:r>
      <w:proofErr w:type="spellStart"/>
      <w:proofErr w:type="gramEnd"/>
      <w:r w:rsidRPr="00590F24">
        <w:rPr>
          <w:rFonts w:ascii="Times New Roman" w:hAnsi="Times New Roman" w:cs="Times New Roman"/>
          <w:color w:val="000000" w:themeColor="text1"/>
        </w:rPr>
        <w:t>buzzerPin</w:t>
      </w:r>
      <w:proofErr w:type="spellEnd"/>
      <w:r w:rsidRPr="00590F24">
        <w:rPr>
          <w:rFonts w:ascii="Times New Roman" w:hAnsi="Times New Roman" w:cs="Times New Roman"/>
          <w:color w:val="000000" w:themeColor="text1"/>
        </w:rPr>
        <w:t>, LOW);</w:t>
      </w:r>
    </w:p>
    <w:p w14:paraId="50AD4FD5"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r w:rsidRPr="00590F24">
        <w:rPr>
          <w:rFonts w:ascii="Times New Roman" w:hAnsi="Times New Roman" w:cs="Times New Roman"/>
          <w:color w:val="000000" w:themeColor="text1"/>
        </w:rPr>
        <w:t>Serial.begin</w:t>
      </w:r>
      <w:proofErr w:type="spellEnd"/>
      <w:r w:rsidRPr="00590F24">
        <w:rPr>
          <w:rFonts w:ascii="Times New Roman" w:hAnsi="Times New Roman" w:cs="Times New Roman"/>
          <w:color w:val="000000" w:themeColor="text1"/>
        </w:rPr>
        <w:t>(9600);</w:t>
      </w:r>
    </w:p>
    <w:p w14:paraId="23DC7E70"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w:t>
      </w:r>
    </w:p>
    <w:p w14:paraId="5CEB6348" w14:textId="77777777" w:rsidR="00590F24" w:rsidRPr="00590F24" w:rsidRDefault="00590F24" w:rsidP="00590F24">
      <w:pPr>
        <w:rPr>
          <w:rFonts w:ascii="Times New Roman" w:hAnsi="Times New Roman" w:cs="Times New Roman"/>
          <w:color w:val="000000" w:themeColor="text1"/>
        </w:rPr>
      </w:pPr>
    </w:p>
    <w:p w14:paraId="4D4C9DC4"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void </w:t>
      </w:r>
      <w:proofErr w:type="gramStart"/>
      <w:r w:rsidRPr="00590F24">
        <w:rPr>
          <w:rFonts w:ascii="Times New Roman" w:hAnsi="Times New Roman" w:cs="Times New Roman"/>
          <w:color w:val="000000" w:themeColor="text1"/>
        </w:rPr>
        <w:t>loop(</w:t>
      </w:r>
      <w:proofErr w:type="gramEnd"/>
      <w:r w:rsidRPr="00590F24">
        <w:rPr>
          <w:rFonts w:ascii="Times New Roman" w:hAnsi="Times New Roman" w:cs="Times New Roman"/>
          <w:color w:val="000000" w:themeColor="text1"/>
        </w:rPr>
        <w:t>) {</w:t>
      </w:r>
    </w:p>
    <w:p w14:paraId="0F4D5587"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unsigned long </w:t>
      </w:r>
      <w:proofErr w:type="spellStart"/>
      <w:r w:rsidRPr="00590F24">
        <w:rPr>
          <w:rFonts w:ascii="Times New Roman" w:hAnsi="Times New Roman" w:cs="Times New Roman"/>
          <w:color w:val="000000" w:themeColor="text1"/>
        </w:rPr>
        <w:t>currentTime</w:t>
      </w:r>
      <w:proofErr w:type="spellEnd"/>
      <w:r w:rsidRPr="00590F24">
        <w:rPr>
          <w:rFonts w:ascii="Times New Roman" w:hAnsi="Times New Roman" w:cs="Times New Roman"/>
          <w:color w:val="000000" w:themeColor="text1"/>
        </w:rPr>
        <w:t xml:space="preserve"> = </w:t>
      </w:r>
      <w:proofErr w:type="spellStart"/>
      <w:proofErr w:type="gramStart"/>
      <w:r w:rsidRPr="00590F24">
        <w:rPr>
          <w:rFonts w:ascii="Times New Roman" w:hAnsi="Times New Roman" w:cs="Times New Roman"/>
          <w:color w:val="000000" w:themeColor="text1"/>
        </w:rPr>
        <w:t>millis</w:t>
      </w:r>
      <w:proofErr w:type="spellEnd"/>
      <w:r w:rsidRPr="00590F24">
        <w:rPr>
          <w:rFonts w:ascii="Times New Roman" w:hAnsi="Times New Roman" w:cs="Times New Roman"/>
          <w:color w:val="000000" w:themeColor="text1"/>
        </w:rPr>
        <w:t>(</w:t>
      </w:r>
      <w:proofErr w:type="gramEnd"/>
      <w:r w:rsidRPr="00590F24">
        <w:rPr>
          <w:rFonts w:ascii="Times New Roman" w:hAnsi="Times New Roman" w:cs="Times New Roman"/>
          <w:color w:val="000000" w:themeColor="text1"/>
        </w:rPr>
        <w:t>);</w:t>
      </w:r>
    </w:p>
    <w:p w14:paraId="24D6D00C" w14:textId="77777777" w:rsidR="00590F24" w:rsidRPr="00590F24" w:rsidRDefault="00590F24" w:rsidP="00590F24">
      <w:pPr>
        <w:rPr>
          <w:rFonts w:ascii="Times New Roman" w:hAnsi="Times New Roman" w:cs="Times New Roman"/>
          <w:color w:val="000000" w:themeColor="text1"/>
        </w:rPr>
      </w:pPr>
    </w:p>
    <w:p w14:paraId="5FF81215"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if (</w:t>
      </w:r>
      <w:proofErr w:type="spellStart"/>
      <w:r w:rsidRPr="00590F24">
        <w:rPr>
          <w:rFonts w:ascii="Times New Roman" w:hAnsi="Times New Roman" w:cs="Times New Roman"/>
          <w:color w:val="000000" w:themeColor="text1"/>
        </w:rPr>
        <w:t>currentTime</w:t>
      </w:r>
      <w:proofErr w:type="spellEnd"/>
      <w:r w:rsidRPr="00590F24">
        <w:rPr>
          <w:rFonts w:ascii="Times New Roman" w:hAnsi="Times New Roman" w:cs="Times New Roman"/>
          <w:color w:val="000000" w:themeColor="text1"/>
        </w:rPr>
        <w:t xml:space="preserve"> - </w:t>
      </w:r>
      <w:proofErr w:type="spellStart"/>
      <w:r w:rsidRPr="00590F24">
        <w:rPr>
          <w:rFonts w:ascii="Times New Roman" w:hAnsi="Times New Roman" w:cs="Times New Roman"/>
          <w:color w:val="000000" w:themeColor="text1"/>
        </w:rPr>
        <w:t>lastCheckTime</w:t>
      </w:r>
      <w:proofErr w:type="spellEnd"/>
      <w:r w:rsidRPr="00590F24">
        <w:rPr>
          <w:rFonts w:ascii="Times New Roman" w:hAnsi="Times New Roman" w:cs="Times New Roman"/>
          <w:color w:val="000000" w:themeColor="text1"/>
        </w:rPr>
        <w:t xml:space="preserve"> &gt;= </w:t>
      </w:r>
      <w:proofErr w:type="spellStart"/>
      <w:r w:rsidRPr="00590F24">
        <w:rPr>
          <w:rFonts w:ascii="Times New Roman" w:hAnsi="Times New Roman" w:cs="Times New Roman"/>
          <w:color w:val="000000" w:themeColor="text1"/>
        </w:rPr>
        <w:t>checkInterval</w:t>
      </w:r>
      <w:proofErr w:type="spellEnd"/>
      <w:r w:rsidRPr="00590F24">
        <w:rPr>
          <w:rFonts w:ascii="Times New Roman" w:hAnsi="Times New Roman" w:cs="Times New Roman"/>
          <w:color w:val="000000" w:themeColor="text1"/>
        </w:rPr>
        <w:t>) {</w:t>
      </w:r>
    </w:p>
    <w:p w14:paraId="4ADA9289"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r w:rsidRPr="00590F24">
        <w:rPr>
          <w:rFonts w:ascii="Times New Roman" w:hAnsi="Times New Roman" w:cs="Times New Roman"/>
          <w:color w:val="000000" w:themeColor="text1"/>
        </w:rPr>
        <w:t>lastCheckTime</w:t>
      </w:r>
      <w:proofErr w:type="spellEnd"/>
      <w:r w:rsidRPr="00590F24">
        <w:rPr>
          <w:rFonts w:ascii="Times New Roman" w:hAnsi="Times New Roman" w:cs="Times New Roman"/>
          <w:color w:val="000000" w:themeColor="text1"/>
        </w:rPr>
        <w:t xml:space="preserve"> = </w:t>
      </w:r>
      <w:proofErr w:type="spellStart"/>
      <w:r w:rsidRPr="00590F24">
        <w:rPr>
          <w:rFonts w:ascii="Times New Roman" w:hAnsi="Times New Roman" w:cs="Times New Roman"/>
          <w:color w:val="000000" w:themeColor="text1"/>
        </w:rPr>
        <w:t>currentTime</w:t>
      </w:r>
      <w:proofErr w:type="spellEnd"/>
      <w:r w:rsidRPr="00590F24">
        <w:rPr>
          <w:rFonts w:ascii="Times New Roman" w:hAnsi="Times New Roman" w:cs="Times New Roman"/>
          <w:color w:val="000000" w:themeColor="text1"/>
        </w:rPr>
        <w:t>;</w:t>
      </w:r>
    </w:p>
    <w:p w14:paraId="3E34629E" w14:textId="77777777" w:rsidR="00590F24" w:rsidRPr="00590F24" w:rsidRDefault="00590F24" w:rsidP="00590F24">
      <w:pPr>
        <w:rPr>
          <w:rFonts w:ascii="Times New Roman" w:hAnsi="Times New Roman" w:cs="Times New Roman"/>
          <w:color w:val="000000" w:themeColor="text1"/>
        </w:rPr>
      </w:pPr>
    </w:p>
    <w:p w14:paraId="7AB820DC"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int moisture = </w:t>
      </w:r>
      <w:proofErr w:type="spellStart"/>
      <w:r w:rsidRPr="00590F24">
        <w:rPr>
          <w:rFonts w:ascii="Times New Roman" w:hAnsi="Times New Roman" w:cs="Times New Roman"/>
          <w:color w:val="000000" w:themeColor="text1"/>
        </w:rPr>
        <w:t>analogRead</w:t>
      </w:r>
      <w:proofErr w:type="spellEnd"/>
      <w:r w:rsidRPr="00590F24">
        <w:rPr>
          <w:rFonts w:ascii="Times New Roman" w:hAnsi="Times New Roman" w:cs="Times New Roman"/>
          <w:color w:val="000000" w:themeColor="text1"/>
        </w:rPr>
        <w:t>(</w:t>
      </w:r>
      <w:proofErr w:type="spellStart"/>
      <w:r w:rsidRPr="00590F24">
        <w:rPr>
          <w:rFonts w:ascii="Times New Roman" w:hAnsi="Times New Roman" w:cs="Times New Roman"/>
          <w:color w:val="000000" w:themeColor="text1"/>
        </w:rPr>
        <w:t>sensorPin</w:t>
      </w:r>
      <w:proofErr w:type="spellEnd"/>
      <w:r w:rsidRPr="00590F24">
        <w:rPr>
          <w:rFonts w:ascii="Times New Roman" w:hAnsi="Times New Roman" w:cs="Times New Roman"/>
          <w:color w:val="000000" w:themeColor="text1"/>
        </w:rPr>
        <w:t>);</w:t>
      </w:r>
    </w:p>
    <w:p w14:paraId="04D1937C"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r w:rsidRPr="00590F24">
        <w:rPr>
          <w:rFonts w:ascii="Times New Roman" w:hAnsi="Times New Roman" w:cs="Times New Roman"/>
          <w:color w:val="000000" w:themeColor="text1"/>
        </w:rPr>
        <w:t>Serial.print</w:t>
      </w:r>
      <w:proofErr w:type="spellEnd"/>
      <w:r w:rsidRPr="00590F24">
        <w:rPr>
          <w:rFonts w:ascii="Times New Roman" w:hAnsi="Times New Roman" w:cs="Times New Roman"/>
          <w:color w:val="000000" w:themeColor="text1"/>
        </w:rPr>
        <w:t>("Moisture Level: ");</w:t>
      </w:r>
    </w:p>
    <w:p w14:paraId="77139D63"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r w:rsidRPr="00590F24">
        <w:rPr>
          <w:rFonts w:ascii="Times New Roman" w:hAnsi="Times New Roman" w:cs="Times New Roman"/>
          <w:color w:val="000000" w:themeColor="text1"/>
        </w:rPr>
        <w:t>Serial.println</w:t>
      </w:r>
      <w:proofErr w:type="spellEnd"/>
      <w:r w:rsidRPr="00590F24">
        <w:rPr>
          <w:rFonts w:ascii="Times New Roman" w:hAnsi="Times New Roman" w:cs="Times New Roman"/>
          <w:color w:val="000000" w:themeColor="text1"/>
        </w:rPr>
        <w:t>(moisture);</w:t>
      </w:r>
    </w:p>
    <w:p w14:paraId="4689D8A6" w14:textId="77777777" w:rsidR="00590F24" w:rsidRPr="00590F24" w:rsidRDefault="00590F24" w:rsidP="00590F24">
      <w:pPr>
        <w:rPr>
          <w:rFonts w:ascii="Times New Roman" w:hAnsi="Times New Roman" w:cs="Times New Roman"/>
          <w:color w:val="000000" w:themeColor="text1"/>
        </w:rPr>
      </w:pPr>
    </w:p>
    <w:p w14:paraId="3149318C"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lcd.clear</w:t>
      </w:r>
      <w:proofErr w:type="spellEnd"/>
      <w:proofErr w:type="gramEnd"/>
      <w:r w:rsidRPr="00590F24">
        <w:rPr>
          <w:rFonts w:ascii="Times New Roman" w:hAnsi="Times New Roman" w:cs="Times New Roman"/>
          <w:color w:val="000000" w:themeColor="text1"/>
        </w:rPr>
        <w:t>();</w:t>
      </w:r>
    </w:p>
    <w:p w14:paraId="5FFE8825"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lcd.setCursor</w:t>
      </w:r>
      <w:proofErr w:type="spellEnd"/>
      <w:proofErr w:type="gramEnd"/>
      <w:r w:rsidRPr="00590F24">
        <w:rPr>
          <w:rFonts w:ascii="Times New Roman" w:hAnsi="Times New Roman" w:cs="Times New Roman"/>
          <w:color w:val="000000" w:themeColor="text1"/>
        </w:rPr>
        <w:t>(0, 0);</w:t>
      </w:r>
    </w:p>
    <w:p w14:paraId="42B9EDCD"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r w:rsidRPr="00590F24">
        <w:rPr>
          <w:rFonts w:ascii="Times New Roman" w:hAnsi="Times New Roman" w:cs="Times New Roman"/>
          <w:color w:val="000000" w:themeColor="text1"/>
        </w:rPr>
        <w:t>lcd.</w:t>
      </w:r>
      <w:proofErr w:type="gramStart"/>
      <w:r w:rsidRPr="00590F24">
        <w:rPr>
          <w:rFonts w:ascii="Times New Roman" w:hAnsi="Times New Roman" w:cs="Times New Roman"/>
          <w:color w:val="000000" w:themeColor="text1"/>
        </w:rPr>
        <w:t>print</w:t>
      </w:r>
      <w:proofErr w:type="spellEnd"/>
      <w:r w:rsidRPr="00590F24">
        <w:rPr>
          <w:rFonts w:ascii="Times New Roman" w:hAnsi="Times New Roman" w:cs="Times New Roman"/>
          <w:color w:val="000000" w:themeColor="text1"/>
        </w:rPr>
        <w:t>(</w:t>
      </w:r>
      <w:proofErr w:type="gramEnd"/>
      <w:r w:rsidRPr="00590F24">
        <w:rPr>
          <w:rFonts w:ascii="Times New Roman" w:hAnsi="Times New Roman" w:cs="Times New Roman"/>
          <w:color w:val="000000" w:themeColor="text1"/>
        </w:rPr>
        <w:t>"Moisture: ");</w:t>
      </w:r>
    </w:p>
    <w:p w14:paraId="71E49CB3"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r w:rsidRPr="00590F24">
        <w:rPr>
          <w:rFonts w:ascii="Times New Roman" w:hAnsi="Times New Roman" w:cs="Times New Roman"/>
          <w:color w:val="000000" w:themeColor="text1"/>
        </w:rPr>
        <w:t>lcd.print</w:t>
      </w:r>
      <w:proofErr w:type="spellEnd"/>
      <w:r w:rsidRPr="00590F24">
        <w:rPr>
          <w:rFonts w:ascii="Times New Roman" w:hAnsi="Times New Roman" w:cs="Times New Roman"/>
          <w:color w:val="000000" w:themeColor="text1"/>
        </w:rPr>
        <w:t>(moisture);</w:t>
      </w:r>
    </w:p>
    <w:p w14:paraId="6A5C66F3" w14:textId="77777777" w:rsidR="00590F24" w:rsidRPr="00590F24" w:rsidRDefault="00590F24" w:rsidP="00590F24">
      <w:pPr>
        <w:rPr>
          <w:rFonts w:ascii="Times New Roman" w:hAnsi="Times New Roman" w:cs="Times New Roman"/>
          <w:color w:val="000000" w:themeColor="text1"/>
        </w:rPr>
      </w:pPr>
    </w:p>
    <w:p w14:paraId="75E67614"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lastRenderedPageBreak/>
        <w:t xml:space="preserve">    if (moisture &lt; threshold) {</w:t>
      </w:r>
    </w:p>
    <w:p w14:paraId="254CDC7F"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lcd.setCursor</w:t>
      </w:r>
      <w:proofErr w:type="spellEnd"/>
      <w:proofErr w:type="gramEnd"/>
      <w:r w:rsidRPr="00590F24">
        <w:rPr>
          <w:rFonts w:ascii="Times New Roman" w:hAnsi="Times New Roman" w:cs="Times New Roman"/>
          <w:color w:val="000000" w:themeColor="text1"/>
        </w:rPr>
        <w:t>(0, 1);</w:t>
      </w:r>
    </w:p>
    <w:p w14:paraId="10B3B81A"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r w:rsidRPr="00590F24">
        <w:rPr>
          <w:rFonts w:ascii="Times New Roman" w:hAnsi="Times New Roman" w:cs="Times New Roman"/>
          <w:color w:val="000000" w:themeColor="text1"/>
        </w:rPr>
        <w:t>lcd.</w:t>
      </w:r>
      <w:proofErr w:type="gramStart"/>
      <w:r w:rsidRPr="00590F24">
        <w:rPr>
          <w:rFonts w:ascii="Times New Roman" w:hAnsi="Times New Roman" w:cs="Times New Roman"/>
          <w:color w:val="000000" w:themeColor="text1"/>
        </w:rPr>
        <w:t>print</w:t>
      </w:r>
      <w:proofErr w:type="spellEnd"/>
      <w:r w:rsidRPr="00590F24">
        <w:rPr>
          <w:rFonts w:ascii="Times New Roman" w:hAnsi="Times New Roman" w:cs="Times New Roman"/>
          <w:color w:val="000000" w:themeColor="text1"/>
        </w:rPr>
        <w:t>(</w:t>
      </w:r>
      <w:proofErr w:type="gramEnd"/>
      <w:r w:rsidRPr="00590F24">
        <w:rPr>
          <w:rFonts w:ascii="Times New Roman" w:hAnsi="Times New Roman" w:cs="Times New Roman"/>
          <w:color w:val="000000" w:themeColor="text1"/>
        </w:rPr>
        <w:t>"Soil Dry - Watering");</w:t>
      </w:r>
    </w:p>
    <w:p w14:paraId="59AA6741"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digitalWrite</w:t>
      </w:r>
      <w:proofErr w:type="spellEnd"/>
      <w:r w:rsidRPr="00590F24">
        <w:rPr>
          <w:rFonts w:ascii="Times New Roman" w:hAnsi="Times New Roman" w:cs="Times New Roman"/>
          <w:color w:val="000000" w:themeColor="text1"/>
        </w:rPr>
        <w:t>(</w:t>
      </w:r>
      <w:proofErr w:type="spellStart"/>
      <w:proofErr w:type="gramEnd"/>
      <w:r w:rsidRPr="00590F24">
        <w:rPr>
          <w:rFonts w:ascii="Times New Roman" w:hAnsi="Times New Roman" w:cs="Times New Roman"/>
          <w:color w:val="000000" w:themeColor="text1"/>
        </w:rPr>
        <w:t>pumpPin</w:t>
      </w:r>
      <w:proofErr w:type="spellEnd"/>
      <w:r w:rsidRPr="00590F24">
        <w:rPr>
          <w:rFonts w:ascii="Times New Roman" w:hAnsi="Times New Roman" w:cs="Times New Roman"/>
          <w:color w:val="000000" w:themeColor="text1"/>
        </w:rPr>
        <w:t>, HIGH</w:t>
      </w:r>
      <w:proofErr w:type="gramStart"/>
      <w:r w:rsidRPr="00590F24">
        <w:rPr>
          <w:rFonts w:ascii="Times New Roman" w:hAnsi="Times New Roman" w:cs="Times New Roman"/>
          <w:color w:val="000000" w:themeColor="text1"/>
        </w:rPr>
        <w:t xml:space="preserve">);   </w:t>
      </w:r>
      <w:proofErr w:type="gramEnd"/>
      <w:r w:rsidRPr="00590F24">
        <w:rPr>
          <w:rFonts w:ascii="Times New Roman" w:hAnsi="Times New Roman" w:cs="Times New Roman"/>
          <w:color w:val="000000" w:themeColor="text1"/>
        </w:rPr>
        <w:t>// Turn on pump (LED)</w:t>
      </w:r>
    </w:p>
    <w:p w14:paraId="79481016"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digitalWrite</w:t>
      </w:r>
      <w:proofErr w:type="spellEnd"/>
      <w:r w:rsidRPr="00590F24">
        <w:rPr>
          <w:rFonts w:ascii="Times New Roman" w:hAnsi="Times New Roman" w:cs="Times New Roman"/>
          <w:color w:val="000000" w:themeColor="text1"/>
        </w:rPr>
        <w:t>(</w:t>
      </w:r>
      <w:proofErr w:type="spellStart"/>
      <w:proofErr w:type="gramEnd"/>
      <w:r w:rsidRPr="00590F24">
        <w:rPr>
          <w:rFonts w:ascii="Times New Roman" w:hAnsi="Times New Roman" w:cs="Times New Roman"/>
          <w:color w:val="000000" w:themeColor="text1"/>
        </w:rPr>
        <w:t>buzzerPin</w:t>
      </w:r>
      <w:proofErr w:type="spellEnd"/>
      <w:r w:rsidRPr="00590F24">
        <w:rPr>
          <w:rFonts w:ascii="Times New Roman" w:hAnsi="Times New Roman" w:cs="Times New Roman"/>
          <w:color w:val="000000" w:themeColor="text1"/>
        </w:rPr>
        <w:t>, HIGH); // Buzz</w:t>
      </w:r>
    </w:p>
    <w:p w14:paraId="5C9E1646"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delay(</w:t>
      </w:r>
      <w:proofErr w:type="spellStart"/>
      <w:r w:rsidRPr="00590F24">
        <w:rPr>
          <w:rFonts w:ascii="Times New Roman" w:hAnsi="Times New Roman" w:cs="Times New Roman"/>
          <w:color w:val="000000" w:themeColor="text1"/>
        </w:rPr>
        <w:t>pumpDuration</w:t>
      </w:r>
      <w:proofErr w:type="spellEnd"/>
      <w:proofErr w:type="gramStart"/>
      <w:r w:rsidRPr="00590F24">
        <w:rPr>
          <w:rFonts w:ascii="Times New Roman" w:hAnsi="Times New Roman" w:cs="Times New Roman"/>
          <w:color w:val="000000" w:themeColor="text1"/>
        </w:rPr>
        <w:t xml:space="preserve">);   </w:t>
      </w:r>
      <w:proofErr w:type="gramEnd"/>
      <w:r w:rsidRPr="00590F24">
        <w:rPr>
          <w:rFonts w:ascii="Times New Roman" w:hAnsi="Times New Roman" w:cs="Times New Roman"/>
          <w:color w:val="000000" w:themeColor="text1"/>
        </w:rPr>
        <w:t xml:space="preserve">        // Wait</w:t>
      </w:r>
    </w:p>
    <w:p w14:paraId="37C9660E"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digitalWrite</w:t>
      </w:r>
      <w:proofErr w:type="spellEnd"/>
      <w:r w:rsidRPr="00590F24">
        <w:rPr>
          <w:rFonts w:ascii="Times New Roman" w:hAnsi="Times New Roman" w:cs="Times New Roman"/>
          <w:color w:val="000000" w:themeColor="text1"/>
        </w:rPr>
        <w:t>(</w:t>
      </w:r>
      <w:proofErr w:type="spellStart"/>
      <w:proofErr w:type="gramEnd"/>
      <w:r w:rsidRPr="00590F24">
        <w:rPr>
          <w:rFonts w:ascii="Times New Roman" w:hAnsi="Times New Roman" w:cs="Times New Roman"/>
          <w:color w:val="000000" w:themeColor="text1"/>
        </w:rPr>
        <w:t>pumpPin</w:t>
      </w:r>
      <w:proofErr w:type="spellEnd"/>
      <w:r w:rsidRPr="00590F24">
        <w:rPr>
          <w:rFonts w:ascii="Times New Roman" w:hAnsi="Times New Roman" w:cs="Times New Roman"/>
          <w:color w:val="000000" w:themeColor="text1"/>
        </w:rPr>
        <w:t>, LOW</w:t>
      </w:r>
      <w:proofErr w:type="gramStart"/>
      <w:r w:rsidRPr="00590F24">
        <w:rPr>
          <w:rFonts w:ascii="Times New Roman" w:hAnsi="Times New Roman" w:cs="Times New Roman"/>
          <w:color w:val="000000" w:themeColor="text1"/>
        </w:rPr>
        <w:t xml:space="preserve">);   </w:t>
      </w:r>
      <w:proofErr w:type="gramEnd"/>
      <w:r w:rsidRPr="00590F24">
        <w:rPr>
          <w:rFonts w:ascii="Times New Roman" w:hAnsi="Times New Roman" w:cs="Times New Roman"/>
          <w:color w:val="000000" w:themeColor="text1"/>
        </w:rPr>
        <w:t xml:space="preserve"> // Turn off</w:t>
      </w:r>
    </w:p>
    <w:p w14:paraId="445CECC5"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digitalWrite</w:t>
      </w:r>
      <w:proofErr w:type="spellEnd"/>
      <w:r w:rsidRPr="00590F24">
        <w:rPr>
          <w:rFonts w:ascii="Times New Roman" w:hAnsi="Times New Roman" w:cs="Times New Roman"/>
          <w:color w:val="000000" w:themeColor="text1"/>
        </w:rPr>
        <w:t>(</w:t>
      </w:r>
      <w:proofErr w:type="spellStart"/>
      <w:proofErr w:type="gramEnd"/>
      <w:r w:rsidRPr="00590F24">
        <w:rPr>
          <w:rFonts w:ascii="Times New Roman" w:hAnsi="Times New Roman" w:cs="Times New Roman"/>
          <w:color w:val="000000" w:themeColor="text1"/>
        </w:rPr>
        <w:t>buzzerPin</w:t>
      </w:r>
      <w:proofErr w:type="spellEnd"/>
      <w:r w:rsidRPr="00590F24">
        <w:rPr>
          <w:rFonts w:ascii="Times New Roman" w:hAnsi="Times New Roman" w:cs="Times New Roman"/>
          <w:color w:val="000000" w:themeColor="text1"/>
        </w:rPr>
        <w:t>, LOW</w:t>
      </w:r>
      <w:proofErr w:type="gramStart"/>
      <w:r w:rsidRPr="00590F24">
        <w:rPr>
          <w:rFonts w:ascii="Times New Roman" w:hAnsi="Times New Roman" w:cs="Times New Roman"/>
          <w:color w:val="000000" w:themeColor="text1"/>
        </w:rPr>
        <w:t>);  /</w:t>
      </w:r>
      <w:proofErr w:type="gramEnd"/>
      <w:r w:rsidRPr="00590F24">
        <w:rPr>
          <w:rFonts w:ascii="Times New Roman" w:hAnsi="Times New Roman" w:cs="Times New Roman"/>
          <w:color w:val="000000" w:themeColor="text1"/>
        </w:rPr>
        <w:t>/ Stop buzz</w:t>
      </w:r>
    </w:p>
    <w:p w14:paraId="3BF4188F"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 else {</w:t>
      </w:r>
    </w:p>
    <w:p w14:paraId="1E5EFB5F"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lcd.setCursor</w:t>
      </w:r>
      <w:proofErr w:type="spellEnd"/>
      <w:proofErr w:type="gramEnd"/>
      <w:r w:rsidRPr="00590F24">
        <w:rPr>
          <w:rFonts w:ascii="Times New Roman" w:hAnsi="Times New Roman" w:cs="Times New Roman"/>
          <w:color w:val="000000" w:themeColor="text1"/>
        </w:rPr>
        <w:t>(0, 1);</w:t>
      </w:r>
    </w:p>
    <w:p w14:paraId="3CDE21AF"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r w:rsidRPr="00590F24">
        <w:rPr>
          <w:rFonts w:ascii="Times New Roman" w:hAnsi="Times New Roman" w:cs="Times New Roman"/>
          <w:color w:val="000000" w:themeColor="text1"/>
        </w:rPr>
        <w:t>lcd.</w:t>
      </w:r>
      <w:proofErr w:type="gramStart"/>
      <w:r w:rsidRPr="00590F24">
        <w:rPr>
          <w:rFonts w:ascii="Times New Roman" w:hAnsi="Times New Roman" w:cs="Times New Roman"/>
          <w:color w:val="000000" w:themeColor="text1"/>
        </w:rPr>
        <w:t>print</w:t>
      </w:r>
      <w:proofErr w:type="spellEnd"/>
      <w:r w:rsidRPr="00590F24">
        <w:rPr>
          <w:rFonts w:ascii="Times New Roman" w:hAnsi="Times New Roman" w:cs="Times New Roman"/>
          <w:color w:val="000000" w:themeColor="text1"/>
        </w:rPr>
        <w:t>(</w:t>
      </w:r>
      <w:proofErr w:type="gramEnd"/>
      <w:r w:rsidRPr="00590F24">
        <w:rPr>
          <w:rFonts w:ascii="Times New Roman" w:hAnsi="Times New Roman" w:cs="Times New Roman"/>
          <w:color w:val="000000" w:themeColor="text1"/>
        </w:rPr>
        <w:t>"Soil OK - No Water");</w:t>
      </w:r>
    </w:p>
    <w:p w14:paraId="30BF1CED"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digitalWrite</w:t>
      </w:r>
      <w:proofErr w:type="spellEnd"/>
      <w:r w:rsidRPr="00590F24">
        <w:rPr>
          <w:rFonts w:ascii="Times New Roman" w:hAnsi="Times New Roman" w:cs="Times New Roman"/>
          <w:color w:val="000000" w:themeColor="text1"/>
        </w:rPr>
        <w:t>(</w:t>
      </w:r>
      <w:proofErr w:type="spellStart"/>
      <w:proofErr w:type="gramEnd"/>
      <w:r w:rsidRPr="00590F24">
        <w:rPr>
          <w:rFonts w:ascii="Times New Roman" w:hAnsi="Times New Roman" w:cs="Times New Roman"/>
          <w:color w:val="000000" w:themeColor="text1"/>
        </w:rPr>
        <w:t>pumpPin</w:t>
      </w:r>
      <w:proofErr w:type="spellEnd"/>
      <w:r w:rsidRPr="00590F24">
        <w:rPr>
          <w:rFonts w:ascii="Times New Roman" w:hAnsi="Times New Roman" w:cs="Times New Roman"/>
          <w:color w:val="000000" w:themeColor="text1"/>
        </w:rPr>
        <w:t>, LOW);</w:t>
      </w:r>
    </w:p>
    <w:p w14:paraId="2EC58E95"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roofErr w:type="spellStart"/>
      <w:proofErr w:type="gramStart"/>
      <w:r w:rsidRPr="00590F24">
        <w:rPr>
          <w:rFonts w:ascii="Times New Roman" w:hAnsi="Times New Roman" w:cs="Times New Roman"/>
          <w:color w:val="000000" w:themeColor="text1"/>
        </w:rPr>
        <w:t>digitalWrite</w:t>
      </w:r>
      <w:proofErr w:type="spellEnd"/>
      <w:r w:rsidRPr="00590F24">
        <w:rPr>
          <w:rFonts w:ascii="Times New Roman" w:hAnsi="Times New Roman" w:cs="Times New Roman"/>
          <w:color w:val="000000" w:themeColor="text1"/>
        </w:rPr>
        <w:t>(</w:t>
      </w:r>
      <w:proofErr w:type="spellStart"/>
      <w:proofErr w:type="gramEnd"/>
      <w:r w:rsidRPr="00590F24">
        <w:rPr>
          <w:rFonts w:ascii="Times New Roman" w:hAnsi="Times New Roman" w:cs="Times New Roman"/>
          <w:color w:val="000000" w:themeColor="text1"/>
        </w:rPr>
        <w:t>buzzerPin</w:t>
      </w:r>
      <w:proofErr w:type="spellEnd"/>
      <w:r w:rsidRPr="00590F24">
        <w:rPr>
          <w:rFonts w:ascii="Times New Roman" w:hAnsi="Times New Roman" w:cs="Times New Roman"/>
          <w:color w:val="000000" w:themeColor="text1"/>
        </w:rPr>
        <w:t>, LOW);</w:t>
      </w:r>
    </w:p>
    <w:p w14:paraId="6BFBC5D7"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
    <w:p w14:paraId="34E1AF89" w14:textId="77777777"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 xml:space="preserve">  }</w:t>
      </w:r>
    </w:p>
    <w:p w14:paraId="6EFBE900" w14:textId="5117D9EF" w:rsidR="00590F24" w:rsidRPr="00590F24" w:rsidRDefault="00590F24" w:rsidP="00590F24">
      <w:pPr>
        <w:rPr>
          <w:rFonts w:ascii="Times New Roman" w:hAnsi="Times New Roman" w:cs="Times New Roman"/>
          <w:color w:val="000000" w:themeColor="text1"/>
        </w:rPr>
      </w:pPr>
      <w:r w:rsidRPr="00590F24">
        <w:rPr>
          <w:rFonts w:ascii="Times New Roman" w:hAnsi="Times New Roman" w:cs="Times New Roman"/>
          <w:color w:val="000000" w:themeColor="text1"/>
        </w:rPr>
        <w:t>}</w:t>
      </w:r>
    </w:p>
    <w:p w14:paraId="280E838D" w14:textId="77777777" w:rsidR="008E5872" w:rsidRPr="00590F24" w:rsidRDefault="00000000" w:rsidP="00590F24">
      <w:pPr>
        <w:pStyle w:val="Heading1"/>
        <w:spacing w:line="360" w:lineRule="auto"/>
        <w:rPr>
          <w:rFonts w:ascii="Times New Roman" w:hAnsi="Times New Roman" w:cs="Times New Roman"/>
          <w:color w:val="000000" w:themeColor="text1"/>
        </w:rPr>
      </w:pPr>
      <w:r w:rsidRPr="00590F24">
        <w:rPr>
          <w:rFonts w:ascii="Times New Roman" w:hAnsi="Times New Roman" w:cs="Times New Roman"/>
          <w:color w:val="000000" w:themeColor="text1"/>
        </w:rPr>
        <w:t>Working Explanation</w:t>
      </w:r>
    </w:p>
    <w:p w14:paraId="4FD974B0" w14:textId="77777777" w:rsidR="008E5872" w:rsidRPr="00590F24" w:rsidRDefault="00000000" w:rsidP="00590F24">
      <w:pPr>
        <w:spacing w:line="360" w:lineRule="auto"/>
        <w:rPr>
          <w:rFonts w:ascii="Times New Roman" w:hAnsi="Times New Roman" w:cs="Times New Roman"/>
          <w:color w:val="000000" w:themeColor="text1"/>
        </w:rPr>
      </w:pPr>
      <w:r w:rsidRPr="00590F24">
        <w:rPr>
          <w:rFonts w:ascii="Times New Roman" w:hAnsi="Times New Roman" w:cs="Times New Roman"/>
          <w:color w:val="000000" w:themeColor="text1"/>
        </w:rPr>
        <w:t>1. The soil moisture sensor continuously measures soil moisture.</w:t>
      </w:r>
      <w:r w:rsidRPr="00590F24">
        <w:rPr>
          <w:rFonts w:ascii="Times New Roman" w:hAnsi="Times New Roman" w:cs="Times New Roman"/>
          <w:color w:val="000000" w:themeColor="text1"/>
        </w:rPr>
        <w:br/>
        <w:t>2. If the moisture is below a set threshold, the Arduino activates the LED (simulating a water pump) and the buzzer to indicate dry soil.</w:t>
      </w:r>
      <w:r w:rsidRPr="00590F24">
        <w:rPr>
          <w:rFonts w:ascii="Times New Roman" w:hAnsi="Times New Roman" w:cs="Times New Roman"/>
          <w:color w:val="000000" w:themeColor="text1"/>
        </w:rPr>
        <w:br/>
        <w:t>3. The LCD displays the soil moisture level and system status in real time.</w:t>
      </w:r>
      <w:r w:rsidRPr="00590F24">
        <w:rPr>
          <w:rFonts w:ascii="Times New Roman" w:hAnsi="Times New Roman" w:cs="Times New Roman"/>
          <w:color w:val="000000" w:themeColor="text1"/>
        </w:rPr>
        <w:br/>
        <w:t>4. Once the moisture level is sufficient, the system turns OFF the pump (LED) and buzzer automatically.</w:t>
      </w:r>
      <w:r w:rsidRPr="00590F24">
        <w:rPr>
          <w:rFonts w:ascii="Times New Roman" w:hAnsi="Times New Roman" w:cs="Times New Roman"/>
          <w:color w:val="000000" w:themeColor="text1"/>
        </w:rPr>
        <w:br/>
        <w:t>5. This cycle repeats, ensuring smart irrigation with minimal water wastage.</w:t>
      </w:r>
    </w:p>
    <w:p w14:paraId="645E742E" w14:textId="77777777" w:rsidR="008E5872" w:rsidRPr="00590F24" w:rsidRDefault="00000000" w:rsidP="00590F24">
      <w:pPr>
        <w:pStyle w:val="Heading1"/>
        <w:spacing w:line="360" w:lineRule="auto"/>
        <w:rPr>
          <w:rFonts w:ascii="Times New Roman" w:hAnsi="Times New Roman" w:cs="Times New Roman"/>
          <w:color w:val="000000" w:themeColor="text1"/>
        </w:rPr>
      </w:pPr>
      <w:r w:rsidRPr="00590F24">
        <w:rPr>
          <w:rFonts w:ascii="Times New Roman" w:hAnsi="Times New Roman" w:cs="Times New Roman"/>
          <w:color w:val="000000" w:themeColor="text1"/>
        </w:rPr>
        <w:lastRenderedPageBreak/>
        <w:t>Applications</w:t>
      </w:r>
    </w:p>
    <w:p w14:paraId="169BE64D" w14:textId="77777777" w:rsidR="008E5872" w:rsidRPr="00590F24" w:rsidRDefault="00000000" w:rsidP="00590F24">
      <w:pPr>
        <w:spacing w:line="360" w:lineRule="auto"/>
        <w:rPr>
          <w:rFonts w:ascii="Times New Roman" w:hAnsi="Times New Roman" w:cs="Times New Roman"/>
          <w:color w:val="000000" w:themeColor="text1"/>
        </w:rPr>
      </w:pPr>
      <w:r w:rsidRPr="00590F24">
        <w:rPr>
          <w:rFonts w:ascii="Times New Roman" w:hAnsi="Times New Roman" w:cs="Times New Roman"/>
          <w:color w:val="000000" w:themeColor="text1"/>
        </w:rPr>
        <w:t>- Can be used in agricultural fields for automated irrigation.</w:t>
      </w:r>
      <w:r w:rsidRPr="00590F24">
        <w:rPr>
          <w:rFonts w:ascii="Times New Roman" w:hAnsi="Times New Roman" w:cs="Times New Roman"/>
          <w:color w:val="000000" w:themeColor="text1"/>
        </w:rPr>
        <w:br/>
        <w:t>- Useful in gardens and greenhouses.</w:t>
      </w:r>
      <w:r w:rsidRPr="00590F24">
        <w:rPr>
          <w:rFonts w:ascii="Times New Roman" w:hAnsi="Times New Roman" w:cs="Times New Roman"/>
          <w:color w:val="000000" w:themeColor="text1"/>
        </w:rPr>
        <w:br/>
        <w:t>- Helps conserve water and maintain proper plant growth.</w:t>
      </w:r>
    </w:p>
    <w:p w14:paraId="75DEC66D" w14:textId="77777777" w:rsidR="008E5872" w:rsidRPr="00590F24" w:rsidRDefault="00000000" w:rsidP="00590F24">
      <w:pPr>
        <w:pStyle w:val="Heading1"/>
        <w:spacing w:line="360" w:lineRule="auto"/>
        <w:rPr>
          <w:rFonts w:ascii="Times New Roman" w:hAnsi="Times New Roman" w:cs="Times New Roman"/>
          <w:color w:val="000000" w:themeColor="text1"/>
        </w:rPr>
      </w:pPr>
      <w:r w:rsidRPr="00590F24">
        <w:rPr>
          <w:rFonts w:ascii="Times New Roman" w:hAnsi="Times New Roman" w:cs="Times New Roman"/>
          <w:color w:val="000000" w:themeColor="text1"/>
        </w:rPr>
        <w:t>Conclusion</w:t>
      </w:r>
    </w:p>
    <w:p w14:paraId="7E6F351C" w14:textId="77777777" w:rsidR="008E5872" w:rsidRPr="00590F24" w:rsidRDefault="00000000" w:rsidP="00590F24">
      <w:pPr>
        <w:spacing w:line="360" w:lineRule="auto"/>
        <w:rPr>
          <w:rFonts w:ascii="Times New Roman" w:hAnsi="Times New Roman" w:cs="Times New Roman"/>
          <w:color w:val="000000" w:themeColor="text1"/>
        </w:rPr>
      </w:pPr>
      <w:r w:rsidRPr="00590F24">
        <w:rPr>
          <w:rFonts w:ascii="Times New Roman" w:hAnsi="Times New Roman" w:cs="Times New Roman"/>
          <w:color w:val="000000" w:themeColor="text1"/>
        </w:rPr>
        <w:t>This smart irrigation system demonstrates the use of embedded systems for real-life applications. It ensures efficient water usage, reduces human effort, and improves crop management through automation.</w:t>
      </w:r>
    </w:p>
    <w:sectPr w:rsidR="008E5872" w:rsidRPr="00590F24" w:rsidSect="00F8430F">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49654" w14:textId="77777777" w:rsidR="007577C7" w:rsidRDefault="007577C7" w:rsidP="00590F24">
      <w:pPr>
        <w:spacing w:after="0" w:line="240" w:lineRule="auto"/>
      </w:pPr>
      <w:r>
        <w:separator/>
      </w:r>
    </w:p>
  </w:endnote>
  <w:endnote w:type="continuationSeparator" w:id="0">
    <w:p w14:paraId="13BD7CD7" w14:textId="77777777" w:rsidR="007577C7" w:rsidRDefault="007577C7" w:rsidP="00590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17173" w14:textId="77777777" w:rsidR="007577C7" w:rsidRDefault="007577C7" w:rsidP="00590F24">
      <w:pPr>
        <w:spacing w:after="0" w:line="240" w:lineRule="auto"/>
      </w:pPr>
      <w:r>
        <w:separator/>
      </w:r>
    </w:p>
  </w:footnote>
  <w:footnote w:type="continuationSeparator" w:id="0">
    <w:p w14:paraId="6408B1C1" w14:textId="77777777" w:rsidR="007577C7" w:rsidRDefault="007577C7" w:rsidP="00590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5782473">
    <w:abstractNumId w:val="8"/>
  </w:num>
  <w:num w:numId="2" w16cid:durableId="2127502482">
    <w:abstractNumId w:val="6"/>
  </w:num>
  <w:num w:numId="3" w16cid:durableId="1943685636">
    <w:abstractNumId w:val="5"/>
  </w:num>
  <w:num w:numId="4" w16cid:durableId="1819030297">
    <w:abstractNumId w:val="4"/>
  </w:num>
  <w:num w:numId="5" w16cid:durableId="1140195639">
    <w:abstractNumId w:val="7"/>
  </w:num>
  <w:num w:numId="6" w16cid:durableId="2119792444">
    <w:abstractNumId w:val="3"/>
  </w:num>
  <w:num w:numId="7" w16cid:durableId="1792048816">
    <w:abstractNumId w:val="2"/>
  </w:num>
  <w:num w:numId="8" w16cid:durableId="1476872946">
    <w:abstractNumId w:val="1"/>
  </w:num>
  <w:num w:numId="9" w16cid:durableId="93421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4D74"/>
    <w:rsid w:val="00326F90"/>
    <w:rsid w:val="00590F24"/>
    <w:rsid w:val="007577C7"/>
    <w:rsid w:val="008E5872"/>
    <w:rsid w:val="00AA1D8D"/>
    <w:rsid w:val="00B47730"/>
    <w:rsid w:val="00CB0664"/>
    <w:rsid w:val="00F843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C3345"/>
  <w14:defaultImageDpi w14:val="300"/>
  <w15:docId w15:val="{0E3EAB86-053D-41AA-B864-A4B8D7DA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2025-09-11T09:48:00Z</dcterms:created>
  <dcterms:modified xsi:type="dcterms:W3CDTF">2025-09-11T09:48:00Z</dcterms:modified>
  <cp:category/>
</cp:coreProperties>
</file>